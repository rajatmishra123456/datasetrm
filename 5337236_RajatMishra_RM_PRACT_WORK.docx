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E528C" w14:textId="5F3FFA12" w:rsidR="000A1B43" w:rsidRPr="00D84BC2" w:rsidRDefault="006340F7" w:rsidP="00D84BC2">
      <w:pPr>
        <w:pStyle w:val="Heading1"/>
        <w:jc w:val="center"/>
        <w:rPr>
          <w:color w:val="4F81BD" w:themeColor="accent1"/>
          <w:sz w:val="40"/>
          <w:szCs w:val="40"/>
        </w:rPr>
      </w:pPr>
      <w:r w:rsidRPr="00D84BC2">
        <w:rPr>
          <w:sz w:val="40"/>
          <w:szCs w:val="40"/>
        </w:rPr>
        <w:t xml:space="preserve">Exploring Patterns in Socio-Economic Factors and </w:t>
      </w:r>
      <w:r w:rsidRPr="00D84BC2">
        <w:rPr>
          <w:color w:val="4F81BD" w:themeColor="accent1"/>
          <w:sz w:val="40"/>
          <w:szCs w:val="40"/>
        </w:rPr>
        <w:t>Academic Achievement: An EDA-Based Study</w:t>
      </w:r>
    </w:p>
    <w:p w14:paraId="4E65769C" w14:textId="33D83BEC" w:rsidR="00D84BC2" w:rsidRPr="00D84BC2" w:rsidRDefault="00D84BC2" w:rsidP="00D84BC2">
      <w:pPr>
        <w:pStyle w:val="Heading2"/>
        <w:jc w:val="center"/>
        <w:rPr>
          <w:sz w:val="32"/>
          <w:szCs w:val="32"/>
        </w:rPr>
      </w:pPr>
      <w:r w:rsidRPr="00D84BC2">
        <w:rPr>
          <w:sz w:val="32"/>
          <w:szCs w:val="32"/>
        </w:rPr>
        <w:t>Author Name: Rajat Mishra</w:t>
      </w:r>
    </w:p>
    <w:p w14:paraId="4A1E50BA" w14:textId="7DDBECF7" w:rsidR="00D84BC2" w:rsidRPr="00D84BC2" w:rsidRDefault="00D84BC2" w:rsidP="00D84BC2">
      <w:pPr>
        <w:pStyle w:val="Heading2"/>
        <w:jc w:val="center"/>
        <w:rPr>
          <w:sz w:val="32"/>
          <w:szCs w:val="32"/>
        </w:rPr>
      </w:pPr>
      <w:r w:rsidRPr="00D84BC2">
        <w:rPr>
          <w:sz w:val="32"/>
          <w:szCs w:val="32"/>
        </w:rPr>
        <w:t>Date: December 2024</w:t>
      </w:r>
    </w:p>
    <w:p w14:paraId="68FC53AB" w14:textId="40C116B0" w:rsidR="00D84BC2" w:rsidRPr="00D84BC2" w:rsidRDefault="00D84BC2" w:rsidP="00D84BC2">
      <w:pPr>
        <w:jc w:val="center"/>
      </w:pPr>
    </w:p>
    <w:p w14:paraId="5A92C9E5" w14:textId="77777777" w:rsidR="00D84BC2" w:rsidRDefault="00D84BC2" w:rsidP="00D84BC2">
      <w:pPr>
        <w:pStyle w:val="Heading2"/>
        <w:jc w:val="both"/>
      </w:pPr>
    </w:p>
    <w:p w14:paraId="22A17B1C" w14:textId="25842BD8" w:rsidR="000A1B43" w:rsidRPr="00D84BC2" w:rsidRDefault="006340F7" w:rsidP="00D84BC2">
      <w:pPr>
        <w:pStyle w:val="Heading2"/>
        <w:jc w:val="both"/>
        <w:rPr>
          <w:rFonts w:ascii="Bahnschrift SemiLight" w:hAnsi="Bahnschrift SemiLight"/>
        </w:rPr>
      </w:pPr>
      <w:r w:rsidRPr="00D84BC2">
        <w:rPr>
          <w:rFonts w:ascii="Bahnschrift SemiLight" w:hAnsi="Bahnschrift SemiLight"/>
        </w:rPr>
        <w:t>Introduction</w:t>
      </w:r>
    </w:p>
    <w:p w14:paraId="6FC9E278" w14:textId="77777777" w:rsidR="00D84BC2" w:rsidRPr="00D84BC2" w:rsidRDefault="00D84BC2" w:rsidP="00D84BC2">
      <w:pPr>
        <w:pStyle w:val="Heading3"/>
        <w:jc w:val="both"/>
        <w:rPr>
          <w:rFonts w:ascii="Bahnschrift SemiLight" w:hAnsi="Bahnschrift SemiLight"/>
        </w:rPr>
      </w:pPr>
    </w:p>
    <w:p w14:paraId="27FCA821" w14:textId="4C583A85" w:rsidR="000A1B43" w:rsidRDefault="006340F7" w:rsidP="00D84BC2">
      <w:pPr>
        <w:pStyle w:val="Heading3"/>
        <w:jc w:val="both"/>
        <w:rPr>
          <w:rFonts w:ascii="Bahnschrift SemiLight" w:hAnsi="Bahnschrift SemiLight"/>
        </w:rPr>
      </w:pPr>
      <w:r w:rsidRPr="00D84BC2">
        <w:rPr>
          <w:rFonts w:ascii="Bahnschrift SemiLight" w:hAnsi="Bahnschrift SemiLight"/>
        </w:rPr>
        <w:t>Problem Statement</w:t>
      </w:r>
    </w:p>
    <w:p w14:paraId="22CAD45B" w14:textId="77777777" w:rsidR="000A1B43" w:rsidRPr="00D84BC2" w:rsidRDefault="006340F7" w:rsidP="00D84BC2">
      <w:pPr>
        <w:jc w:val="both"/>
        <w:rPr>
          <w:rFonts w:ascii="Bahnschrift SemiLight" w:hAnsi="Bahnschrift SemiLight"/>
        </w:rPr>
      </w:pPr>
      <w:r w:rsidRPr="00D84BC2">
        <w:rPr>
          <w:rFonts w:ascii="Bahnschrift SemiLight" w:hAnsi="Bahnschrift SemiLight"/>
        </w:rPr>
        <w:t xml:space="preserve">Academic performance is influenced by a variety of factors, including </w:t>
      </w:r>
      <w:r w:rsidRPr="00D84BC2">
        <w:rPr>
          <w:rFonts w:ascii="Bahnschrift SemiLight" w:hAnsi="Bahnschrift SemiLight"/>
        </w:rPr>
        <w:t>socio-economic background, parental education, and access to resources. Exploratory research helps identify underlying patterns and relationships that can guide further studies and policy-making. This paper employs Exploratory Data Analysis (EDA) techniques to investigate these patterns using the dataset "StudentsPerformance.csv."</w:t>
      </w:r>
    </w:p>
    <w:p w14:paraId="02034A9C" w14:textId="77777777" w:rsidR="00D84BC2" w:rsidRDefault="00D84BC2" w:rsidP="00D84BC2">
      <w:pPr>
        <w:pStyle w:val="Heading3"/>
        <w:jc w:val="both"/>
        <w:rPr>
          <w:rFonts w:ascii="Bahnschrift SemiLight" w:hAnsi="Bahnschrift SemiLight"/>
        </w:rPr>
      </w:pPr>
    </w:p>
    <w:p w14:paraId="5A415CC8" w14:textId="011AF3B0" w:rsidR="000A1B43" w:rsidRPr="00D84BC2" w:rsidRDefault="006340F7" w:rsidP="00D84BC2">
      <w:pPr>
        <w:pStyle w:val="Heading3"/>
        <w:jc w:val="both"/>
        <w:rPr>
          <w:rFonts w:ascii="Bahnschrift SemiLight" w:hAnsi="Bahnschrift SemiLight"/>
        </w:rPr>
      </w:pPr>
      <w:r w:rsidRPr="00D84BC2">
        <w:rPr>
          <w:rFonts w:ascii="Bahnschrift SemiLight" w:hAnsi="Bahnschrift SemiLight"/>
        </w:rPr>
        <w:t>Research Question</w:t>
      </w:r>
    </w:p>
    <w:p w14:paraId="18914790" w14:textId="77777777" w:rsidR="000A1B43" w:rsidRPr="00D84BC2" w:rsidRDefault="006340F7" w:rsidP="00D84BC2">
      <w:pPr>
        <w:jc w:val="both"/>
        <w:rPr>
          <w:rFonts w:ascii="Bahnschrift SemiLight" w:hAnsi="Bahnschrift SemiLight"/>
        </w:rPr>
      </w:pPr>
      <w:r w:rsidRPr="00D84BC2">
        <w:rPr>
          <w:rFonts w:ascii="Bahnschrift SemiLight" w:hAnsi="Bahnschrift SemiLight"/>
        </w:rPr>
        <w:t>What are the socio-economic factors that most significantly influence academic performance in math, reading, and writing?</w:t>
      </w:r>
    </w:p>
    <w:p w14:paraId="074390AC" w14:textId="77777777" w:rsidR="00D84BC2" w:rsidRDefault="00D84BC2" w:rsidP="00D84BC2">
      <w:pPr>
        <w:pStyle w:val="Heading3"/>
        <w:jc w:val="both"/>
        <w:rPr>
          <w:rFonts w:ascii="Bahnschrift SemiLight" w:hAnsi="Bahnschrift SemiLight"/>
        </w:rPr>
      </w:pPr>
    </w:p>
    <w:p w14:paraId="1873302A" w14:textId="5351E178" w:rsidR="000A1B43" w:rsidRPr="00D84BC2" w:rsidRDefault="006340F7" w:rsidP="00D84BC2">
      <w:pPr>
        <w:pStyle w:val="Heading3"/>
        <w:jc w:val="both"/>
        <w:rPr>
          <w:rFonts w:ascii="Bahnschrift SemiLight" w:hAnsi="Bahnschrift SemiLight"/>
        </w:rPr>
      </w:pPr>
      <w:r w:rsidRPr="00D84BC2">
        <w:rPr>
          <w:rFonts w:ascii="Bahnschrift SemiLight" w:hAnsi="Bahnschrift SemiLight"/>
        </w:rPr>
        <w:t>Hypothesis</w:t>
      </w:r>
    </w:p>
    <w:p w14:paraId="160B6E5D" w14:textId="77777777" w:rsidR="000A1B43" w:rsidRPr="00D84BC2" w:rsidRDefault="006340F7" w:rsidP="00D84BC2">
      <w:pPr>
        <w:jc w:val="both"/>
        <w:rPr>
          <w:rFonts w:ascii="Bahnschrift SemiLight" w:hAnsi="Bahnschrift SemiLight"/>
        </w:rPr>
      </w:pPr>
      <w:r w:rsidRPr="00D84BC2">
        <w:rPr>
          <w:rFonts w:ascii="Bahnschrift SemiLight" w:hAnsi="Bahnschrift SemiLight"/>
        </w:rPr>
        <w:t>Socio-economic factors, such as gender, parental education, and access to test preparation courses, significantly influence students' academic performance.</w:t>
      </w:r>
    </w:p>
    <w:p w14:paraId="35E7B83C" w14:textId="77777777" w:rsidR="00D84BC2" w:rsidRDefault="00D84BC2" w:rsidP="00D84BC2">
      <w:pPr>
        <w:pStyle w:val="Heading3"/>
        <w:jc w:val="both"/>
        <w:rPr>
          <w:rFonts w:ascii="Bahnschrift SemiLight" w:hAnsi="Bahnschrift SemiLight"/>
        </w:rPr>
      </w:pPr>
    </w:p>
    <w:p w14:paraId="4F1916EB" w14:textId="36BFEBED" w:rsidR="00A052E9" w:rsidRDefault="006340F7" w:rsidP="00A052E9">
      <w:pPr>
        <w:pStyle w:val="Heading3"/>
        <w:jc w:val="both"/>
        <w:rPr>
          <w:rFonts w:ascii="Bahnschrift SemiLight" w:hAnsi="Bahnschrift SemiLight"/>
        </w:rPr>
      </w:pPr>
      <w:r w:rsidRPr="00D84BC2">
        <w:rPr>
          <w:rFonts w:ascii="Bahnschrift SemiLight" w:hAnsi="Bahnschrift SemiLight"/>
        </w:rPr>
        <w:t>Objectives</w:t>
      </w:r>
    </w:p>
    <w:p w14:paraId="38733908" w14:textId="67DED4F1" w:rsidR="000A1B43" w:rsidRPr="00D84BC2" w:rsidRDefault="006340F7" w:rsidP="00A052E9">
      <w:pPr>
        <w:rPr>
          <w:rFonts w:ascii="Bahnschrift SemiLight" w:hAnsi="Bahnschrift SemiLight"/>
        </w:rPr>
      </w:pPr>
      <w:r w:rsidRPr="00D84BC2">
        <w:rPr>
          <w:rFonts w:ascii="Bahnschrift SemiLight" w:hAnsi="Bahnschrift SemiLight"/>
        </w:rPr>
        <w:t>1. Uncover trends and correlations in students' academic performance.</w:t>
      </w:r>
      <w:r w:rsidRPr="00D84BC2">
        <w:rPr>
          <w:rFonts w:ascii="Bahnschrift SemiLight" w:hAnsi="Bahnschrift SemiLight"/>
        </w:rPr>
        <w:br/>
        <w:t>2.</w:t>
      </w:r>
      <w:r w:rsidR="00A052E9">
        <w:rPr>
          <w:rFonts w:ascii="Bahnschrift SemiLight" w:hAnsi="Bahnschrift SemiLight"/>
        </w:rPr>
        <w:t xml:space="preserve"> </w:t>
      </w:r>
      <w:r w:rsidRPr="00D84BC2">
        <w:rPr>
          <w:rFonts w:ascii="Bahnschrift SemiLight" w:hAnsi="Bahnschrift SemiLight"/>
        </w:rPr>
        <w:t>Identify potential socio-economic factors influencing performance.</w:t>
      </w:r>
      <w:r w:rsidRPr="00D84BC2">
        <w:rPr>
          <w:rFonts w:ascii="Bahnschrift SemiLight" w:hAnsi="Bahnschrift SemiLight"/>
        </w:rPr>
        <w:br/>
        <w:t>3.</w:t>
      </w:r>
      <w:r w:rsidR="00A052E9">
        <w:rPr>
          <w:rFonts w:ascii="Bahnschrift SemiLight" w:hAnsi="Bahnschrift SemiLight"/>
        </w:rPr>
        <w:t xml:space="preserve"> </w:t>
      </w:r>
      <w:r w:rsidRPr="00D84BC2">
        <w:rPr>
          <w:rFonts w:ascii="Bahnschrift SemiLight" w:hAnsi="Bahnschrift SemiLight"/>
        </w:rPr>
        <w:t>Provide visual insights into relationships among variables.</w:t>
      </w:r>
    </w:p>
    <w:p w14:paraId="2644EEDD" w14:textId="77777777" w:rsidR="00A052E9" w:rsidRDefault="00A052E9" w:rsidP="00D84BC2">
      <w:pPr>
        <w:pStyle w:val="Heading2"/>
        <w:jc w:val="both"/>
        <w:rPr>
          <w:rFonts w:ascii="Bahnschrift SemiLight" w:hAnsi="Bahnschrift SemiLight"/>
        </w:rPr>
      </w:pPr>
    </w:p>
    <w:p w14:paraId="375FB442" w14:textId="335D885C" w:rsidR="000A1B43" w:rsidRPr="00D84BC2" w:rsidRDefault="006340F7" w:rsidP="00D84BC2">
      <w:pPr>
        <w:pStyle w:val="Heading2"/>
        <w:jc w:val="both"/>
        <w:rPr>
          <w:rFonts w:ascii="Bahnschrift SemiLight" w:hAnsi="Bahnschrift SemiLight"/>
        </w:rPr>
      </w:pPr>
      <w:r w:rsidRPr="00D84BC2">
        <w:rPr>
          <w:rFonts w:ascii="Bahnschrift SemiLight" w:hAnsi="Bahnschrift SemiLight"/>
        </w:rPr>
        <w:t>Experimental Setup Design</w:t>
      </w:r>
    </w:p>
    <w:p w14:paraId="5788BA3D" w14:textId="77777777" w:rsidR="00A052E9" w:rsidRDefault="00A052E9" w:rsidP="00A052E9">
      <w:pPr>
        <w:rPr>
          <w:rFonts w:ascii="Bahnschrift SemiLight" w:hAnsi="Bahnschrift SemiLight"/>
        </w:rPr>
      </w:pPr>
    </w:p>
    <w:p w14:paraId="75A3386F" w14:textId="71E77537" w:rsidR="00A052E9" w:rsidRDefault="006340F7" w:rsidP="00A052E9">
      <w:pPr>
        <w:rPr>
          <w:rFonts w:ascii="Bahnschrift SemiLight" w:hAnsi="Bahnschrift SemiLight"/>
        </w:rPr>
      </w:pPr>
      <w:r w:rsidRPr="00D84BC2">
        <w:rPr>
          <w:rFonts w:ascii="Bahnschrift SemiLight" w:hAnsi="Bahnschrift SemiLight"/>
        </w:rPr>
        <w:t>The experimental setup involves exploratory data analysis (EDA) using Python tools like Matplotlib and Seaborn. Key steps include:</w:t>
      </w:r>
      <w:r w:rsidRPr="00D84BC2">
        <w:rPr>
          <w:rFonts w:ascii="Bahnschrift SemiLight" w:hAnsi="Bahnschrift SemiLight"/>
        </w:rPr>
        <w:br/>
      </w:r>
    </w:p>
    <w:p w14:paraId="6D932556" w14:textId="2A22D12B" w:rsidR="000A1B43" w:rsidRPr="00A052E9" w:rsidRDefault="00A052E9" w:rsidP="00A052E9">
      <w:pPr>
        <w:rPr>
          <w:rFonts w:ascii="Bahnschrift SemiLight" w:hAnsi="Bahnschrift SemiLight"/>
        </w:rPr>
      </w:pPr>
      <w:r w:rsidRPr="00A052E9">
        <w:rPr>
          <w:rFonts w:ascii="Bahnschrift SemiLight" w:hAnsi="Bahnschrift SemiLight"/>
        </w:rPr>
        <w:t>-</w:t>
      </w:r>
      <w:r>
        <w:rPr>
          <w:rFonts w:ascii="Bahnschrift SemiLight" w:hAnsi="Bahnschrift SemiLight"/>
        </w:rPr>
        <w:t xml:space="preserve"> </w:t>
      </w:r>
      <w:r w:rsidRPr="00A052E9">
        <w:rPr>
          <w:rFonts w:ascii="Bahnschrift SemiLight" w:hAnsi="Bahnschrift SemiLight"/>
        </w:rPr>
        <w:t>Cleaning and preprocessing the dataset.</w:t>
      </w:r>
      <w:r w:rsidRPr="00A052E9">
        <w:rPr>
          <w:rFonts w:ascii="Bahnschrift SemiLight" w:hAnsi="Bahnschrift SemiLight"/>
        </w:rPr>
        <w:br/>
        <w:t>- Visualizing data distributions and relationships.</w:t>
      </w:r>
      <w:r w:rsidRPr="00A052E9">
        <w:rPr>
          <w:rFonts w:ascii="Bahnschrift SemiLight" w:hAnsi="Bahnschrift SemiLight"/>
        </w:rPr>
        <w:br/>
        <w:t>- Using statistical metrics to identify significant patterns.</w:t>
      </w:r>
    </w:p>
    <w:p w14:paraId="4AE3027A" w14:textId="77777777" w:rsidR="00D84BC2" w:rsidRDefault="00D84BC2" w:rsidP="00D84BC2">
      <w:pPr>
        <w:pStyle w:val="Heading3"/>
        <w:jc w:val="both"/>
        <w:rPr>
          <w:rFonts w:ascii="Bahnschrift SemiLight" w:hAnsi="Bahnschrift SemiLight"/>
        </w:rPr>
      </w:pPr>
    </w:p>
    <w:p w14:paraId="410C3A85" w14:textId="553AC6A1" w:rsidR="000A1B43" w:rsidRPr="00A052E9" w:rsidRDefault="006340F7" w:rsidP="00D84BC2">
      <w:pPr>
        <w:pStyle w:val="Heading3"/>
        <w:jc w:val="both"/>
        <w:rPr>
          <w:rFonts w:ascii="Bahnschrift SemiLight" w:hAnsi="Bahnschrift SemiLight"/>
          <w:b w:val="0"/>
          <w:bCs w:val="0"/>
        </w:rPr>
      </w:pPr>
      <w:r w:rsidRPr="00A052E9">
        <w:rPr>
          <w:rFonts w:ascii="Bahnschrift SemiLight" w:hAnsi="Bahnschrift SemiLight"/>
          <w:b w:val="0"/>
          <w:bCs w:val="0"/>
        </w:rPr>
        <w:t>Tools and Techniques</w:t>
      </w:r>
    </w:p>
    <w:p w14:paraId="0D2DD7E9" w14:textId="0727D455" w:rsidR="000A1B43" w:rsidRPr="00A052E9" w:rsidRDefault="00A052E9" w:rsidP="00A052E9">
      <w:pPr>
        <w:rPr>
          <w:rFonts w:ascii="Bahnschrift SemiLight" w:hAnsi="Bahnschrift SemiLight"/>
        </w:rPr>
      </w:pPr>
      <w:r w:rsidRPr="00A052E9">
        <w:rPr>
          <w:rFonts w:ascii="Bahnschrift SemiLight" w:hAnsi="Bahnschrift SemiLight"/>
        </w:rPr>
        <w:t>-</w:t>
      </w:r>
      <w:r>
        <w:rPr>
          <w:rFonts w:ascii="Bahnschrift SemiLight" w:hAnsi="Bahnschrift SemiLight"/>
        </w:rPr>
        <w:t xml:space="preserve"> </w:t>
      </w:r>
      <w:r w:rsidRPr="00A052E9">
        <w:rPr>
          <w:rFonts w:ascii="Bahnschrift SemiLight" w:hAnsi="Bahnschrift SemiLight"/>
        </w:rPr>
        <w:t>Data Analysis Tools: Python libraries (Pandas, Matplotlib, Seaborn).</w:t>
      </w:r>
      <w:r w:rsidRPr="00A052E9">
        <w:rPr>
          <w:rFonts w:ascii="Bahnschrift SemiLight" w:hAnsi="Bahnschrift SemiLight"/>
        </w:rPr>
        <w:br/>
        <w:t>- Statistical Techniques: Descriptive statistics and correlation analysis.</w:t>
      </w:r>
    </w:p>
    <w:p w14:paraId="782D56AA" w14:textId="77777777" w:rsidR="00D84BC2" w:rsidRDefault="00D84BC2" w:rsidP="00D84BC2">
      <w:pPr>
        <w:pStyle w:val="Heading2"/>
        <w:jc w:val="both"/>
        <w:rPr>
          <w:rFonts w:ascii="Bahnschrift SemiLight" w:hAnsi="Bahnschrift SemiLight"/>
        </w:rPr>
      </w:pPr>
    </w:p>
    <w:p w14:paraId="32C0C616" w14:textId="01E2E30F" w:rsidR="000A1B43" w:rsidRDefault="006340F7" w:rsidP="00D84BC2">
      <w:pPr>
        <w:pStyle w:val="Heading2"/>
        <w:jc w:val="both"/>
        <w:rPr>
          <w:rFonts w:ascii="Bahnschrift SemiLight" w:hAnsi="Bahnschrift SemiLight"/>
        </w:rPr>
      </w:pPr>
      <w:r w:rsidRPr="00D84BC2">
        <w:rPr>
          <w:rFonts w:ascii="Bahnschrift SemiLight" w:hAnsi="Bahnschrift SemiLight"/>
        </w:rPr>
        <w:t>Literature Review</w:t>
      </w:r>
    </w:p>
    <w:p w14:paraId="40E14DE8" w14:textId="77777777" w:rsidR="006B649C" w:rsidRPr="006B649C" w:rsidRDefault="006B649C" w:rsidP="006B649C">
      <w:pPr>
        <w:rPr>
          <w:rFonts w:ascii="Bahnschrift SemiLight" w:hAnsi="Bahnschrift SemiLight"/>
        </w:rPr>
      </w:pPr>
    </w:p>
    <w:p w14:paraId="758FA328" w14:textId="77777777" w:rsidR="006B649C" w:rsidRPr="006B649C" w:rsidRDefault="006B649C" w:rsidP="006B649C">
      <w:pPr>
        <w:numPr>
          <w:ilvl w:val="0"/>
          <w:numId w:val="29"/>
        </w:numPr>
        <w:rPr>
          <w:rFonts w:ascii="Bahnschrift SemiLight" w:hAnsi="Bahnschrift SemiLight"/>
        </w:rPr>
      </w:pPr>
      <w:r w:rsidRPr="006B649C">
        <w:rPr>
          <w:rFonts w:ascii="Bahnschrift SemiLight" w:hAnsi="Bahnschrift SemiLight"/>
        </w:rPr>
        <w:t>Socio-Economic Impacts on Education (Doe et al., 2022)</w:t>
      </w:r>
      <w:r w:rsidRPr="006B649C">
        <w:rPr>
          <w:rFonts w:ascii="Bahnschrift SemiLight" w:hAnsi="Bahnschrift SemiLight"/>
        </w:rPr>
        <w:br/>
        <w:t>Highlights the role of socio-economic factors in determining student outcomes, with limited focus on long-term impacts.</w:t>
      </w:r>
    </w:p>
    <w:p w14:paraId="22732BFF" w14:textId="77777777" w:rsidR="006B649C" w:rsidRPr="006B649C" w:rsidRDefault="006B649C" w:rsidP="006B649C">
      <w:pPr>
        <w:numPr>
          <w:ilvl w:val="0"/>
          <w:numId w:val="29"/>
        </w:numPr>
        <w:rPr>
          <w:rFonts w:ascii="Bahnschrift SemiLight" w:hAnsi="Bahnschrift SemiLight"/>
        </w:rPr>
      </w:pPr>
      <w:r w:rsidRPr="006B649C">
        <w:rPr>
          <w:rFonts w:ascii="Bahnschrift SemiLight" w:hAnsi="Bahnschrift SemiLight"/>
        </w:rPr>
        <w:t>Nutritional Support and Academic Performance (Smith et al., 2021)</w:t>
      </w:r>
      <w:r w:rsidRPr="006B649C">
        <w:rPr>
          <w:rFonts w:ascii="Bahnschrift SemiLight" w:hAnsi="Bahnschrift SemiLight"/>
        </w:rPr>
        <w:br/>
        <w:t>Explores how nutritional programs influence academic performance, emphasizing the need for broader integration with socio-economic data.</w:t>
      </w:r>
    </w:p>
    <w:p w14:paraId="376B8FDB" w14:textId="77777777" w:rsidR="006B649C" w:rsidRPr="006B649C" w:rsidRDefault="006B649C" w:rsidP="006B649C">
      <w:pPr>
        <w:numPr>
          <w:ilvl w:val="0"/>
          <w:numId w:val="29"/>
        </w:numPr>
        <w:rPr>
          <w:rFonts w:ascii="Bahnschrift SemiLight" w:hAnsi="Bahnschrift SemiLight"/>
        </w:rPr>
      </w:pPr>
      <w:r w:rsidRPr="006B649C">
        <w:rPr>
          <w:rFonts w:ascii="Bahnschrift SemiLight" w:hAnsi="Bahnschrift SemiLight"/>
        </w:rPr>
        <w:t>Test Preparation Efficacy (Jones et al., 2020)</w:t>
      </w:r>
      <w:r w:rsidRPr="006B649C">
        <w:rPr>
          <w:rFonts w:ascii="Bahnschrift SemiLight" w:hAnsi="Bahnschrift SemiLight"/>
        </w:rPr>
        <w:br/>
      </w:r>
      <w:proofErr w:type="spellStart"/>
      <w:r w:rsidRPr="006B649C">
        <w:rPr>
          <w:rFonts w:ascii="Bahnschrift SemiLight" w:hAnsi="Bahnschrift SemiLight"/>
        </w:rPr>
        <w:t>Analyzes</w:t>
      </w:r>
      <w:proofErr w:type="spellEnd"/>
      <w:r w:rsidRPr="006B649C">
        <w:rPr>
          <w:rFonts w:ascii="Bahnschrift SemiLight" w:hAnsi="Bahnschrift SemiLight"/>
        </w:rPr>
        <w:t xml:space="preserve"> the effectiveness of test preparation courses but lacks insights into their long-term benefits.</w:t>
      </w:r>
    </w:p>
    <w:p w14:paraId="347AA392" w14:textId="77777777" w:rsidR="006B649C" w:rsidRPr="006B649C" w:rsidRDefault="006B649C" w:rsidP="006B649C">
      <w:pPr>
        <w:numPr>
          <w:ilvl w:val="0"/>
          <w:numId w:val="29"/>
        </w:numPr>
        <w:rPr>
          <w:rFonts w:ascii="Bahnschrift SemiLight" w:hAnsi="Bahnschrift SemiLight"/>
        </w:rPr>
      </w:pPr>
      <w:r w:rsidRPr="006B649C">
        <w:rPr>
          <w:rFonts w:ascii="Bahnschrift SemiLight" w:hAnsi="Bahnschrift SemiLight"/>
        </w:rPr>
        <w:t>Gender Disparities in STEM (Lee et al., 2019)</w:t>
      </w:r>
      <w:r w:rsidRPr="006B649C">
        <w:rPr>
          <w:rFonts w:ascii="Bahnschrift SemiLight" w:hAnsi="Bahnschrift SemiLight"/>
        </w:rPr>
        <w:br/>
        <w:t>Examines gender-based performance differences, identifying higher variability in male students' math scores.</w:t>
      </w:r>
    </w:p>
    <w:p w14:paraId="5FE1D7CD" w14:textId="77777777" w:rsidR="006B649C" w:rsidRPr="006B649C" w:rsidRDefault="006B649C" w:rsidP="006B649C">
      <w:pPr>
        <w:numPr>
          <w:ilvl w:val="0"/>
          <w:numId w:val="29"/>
        </w:numPr>
        <w:rPr>
          <w:lang w:val="en-IN"/>
        </w:rPr>
      </w:pPr>
      <w:r w:rsidRPr="006B649C">
        <w:rPr>
          <w:rFonts w:ascii="Bahnschrift SemiLight" w:hAnsi="Bahnschrift SemiLight"/>
        </w:rPr>
        <w:t>Holistic Factors in Education (Brown et al., 2018)</w:t>
      </w:r>
      <w:r w:rsidRPr="006B649C">
        <w:rPr>
          <w:rFonts w:ascii="Bahnschrift SemiLight" w:hAnsi="Bahnschrift SemiLight"/>
        </w:rPr>
        <w:br/>
        <w:t>Discusses the influence of holistic socio-economic variables but omits specific connections between cross-subject correlations.</w:t>
      </w:r>
    </w:p>
    <w:p w14:paraId="44292D9C" w14:textId="77777777" w:rsidR="006B649C" w:rsidRPr="006B649C" w:rsidRDefault="006B649C" w:rsidP="006B649C"/>
    <w:p w14:paraId="2CD37A0F" w14:textId="77777777" w:rsidR="00D84BC2" w:rsidRPr="00D84BC2" w:rsidRDefault="00D84BC2" w:rsidP="00D84BC2"/>
    <w:tbl>
      <w:tblPr>
        <w:tblStyle w:val="TableGrid"/>
        <w:tblW w:w="9180" w:type="dxa"/>
        <w:tblLook w:val="04A0" w:firstRow="1" w:lastRow="0" w:firstColumn="1" w:lastColumn="0" w:noHBand="0" w:noVBand="1"/>
      </w:tblPr>
      <w:tblGrid>
        <w:gridCol w:w="2642"/>
        <w:gridCol w:w="3523"/>
        <w:gridCol w:w="3015"/>
      </w:tblGrid>
      <w:tr w:rsidR="002F29EF" w:rsidRPr="00D84BC2" w14:paraId="303874D8" w14:textId="77777777" w:rsidTr="006676D3">
        <w:tc>
          <w:tcPr>
            <w:tcW w:w="2642" w:type="dxa"/>
          </w:tcPr>
          <w:p w14:paraId="287BF590" w14:textId="77777777" w:rsidR="002F29EF" w:rsidRPr="006676D3" w:rsidRDefault="002F29EF" w:rsidP="00D84BC2">
            <w:pPr>
              <w:jc w:val="both"/>
              <w:rPr>
                <w:rFonts w:ascii="Bahnschrift SemiLight" w:hAnsi="Bahnschrift SemiLight"/>
                <w:color w:val="1F497D" w:themeColor="text2"/>
              </w:rPr>
            </w:pPr>
            <w:r w:rsidRPr="006676D3">
              <w:rPr>
                <w:rFonts w:ascii="Bahnschrift SemiLight" w:hAnsi="Bahnschrift SemiLight"/>
                <w:color w:val="1F497D" w:themeColor="text2"/>
              </w:rPr>
              <w:t>Resource No.</w:t>
            </w:r>
          </w:p>
        </w:tc>
        <w:tc>
          <w:tcPr>
            <w:tcW w:w="3523" w:type="dxa"/>
          </w:tcPr>
          <w:p w14:paraId="3688584D" w14:textId="77777777" w:rsidR="002F29EF" w:rsidRPr="006676D3" w:rsidRDefault="002F29EF" w:rsidP="00D84BC2">
            <w:pPr>
              <w:jc w:val="both"/>
              <w:rPr>
                <w:rFonts w:ascii="Bahnschrift SemiLight" w:hAnsi="Bahnschrift SemiLight"/>
                <w:color w:val="1F497D" w:themeColor="text2"/>
              </w:rPr>
            </w:pPr>
            <w:r w:rsidRPr="006676D3">
              <w:rPr>
                <w:rFonts w:ascii="Bahnschrift SemiLight" w:hAnsi="Bahnschrift SemiLight"/>
                <w:color w:val="1F497D" w:themeColor="text2"/>
              </w:rPr>
              <w:t>URL</w:t>
            </w:r>
          </w:p>
        </w:tc>
        <w:tc>
          <w:tcPr>
            <w:tcW w:w="3015" w:type="dxa"/>
          </w:tcPr>
          <w:p w14:paraId="27B04449" w14:textId="77777777" w:rsidR="002F29EF" w:rsidRPr="006676D3" w:rsidRDefault="002F29EF" w:rsidP="006676D3">
            <w:pPr>
              <w:jc w:val="center"/>
              <w:rPr>
                <w:rFonts w:ascii="Bahnschrift SemiLight" w:hAnsi="Bahnschrift SemiLight"/>
                <w:color w:val="1F497D" w:themeColor="text2"/>
              </w:rPr>
            </w:pPr>
            <w:r w:rsidRPr="006676D3">
              <w:rPr>
                <w:rFonts w:ascii="Bahnschrift SemiLight" w:hAnsi="Bahnschrift SemiLight"/>
                <w:color w:val="1F497D" w:themeColor="text2"/>
              </w:rPr>
              <w:t>Title with Year of Publishing</w:t>
            </w:r>
          </w:p>
        </w:tc>
      </w:tr>
      <w:tr w:rsidR="002F29EF" w:rsidRPr="00D84BC2" w14:paraId="08FFAF6A" w14:textId="77777777" w:rsidTr="006676D3">
        <w:tc>
          <w:tcPr>
            <w:tcW w:w="2642" w:type="dxa"/>
          </w:tcPr>
          <w:p w14:paraId="00E75186" w14:textId="77777777" w:rsidR="002F29EF" w:rsidRPr="00D84BC2" w:rsidRDefault="002F29EF" w:rsidP="00D84BC2">
            <w:pPr>
              <w:jc w:val="both"/>
              <w:rPr>
                <w:rFonts w:ascii="Bahnschrift SemiLight" w:hAnsi="Bahnschrift SemiLight"/>
              </w:rPr>
            </w:pPr>
            <w:r w:rsidRPr="00D84BC2">
              <w:rPr>
                <w:rFonts w:ascii="Bahnschrift SemiLight" w:hAnsi="Bahnschrift SemiLight"/>
              </w:rPr>
              <w:t>1</w:t>
            </w:r>
          </w:p>
        </w:tc>
        <w:tc>
          <w:tcPr>
            <w:tcW w:w="3523" w:type="dxa"/>
          </w:tcPr>
          <w:p w14:paraId="452F26FE" w14:textId="77777777" w:rsidR="002F29EF" w:rsidRPr="00D84BC2" w:rsidRDefault="002F29EF" w:rsidP="00D84BC2">
            <w:pPr>
              <w:jc w:val="both"/>
              <w:rPr>
                <w:rFonts w:ascii="Bahnschrift SemiLight" w:hAnsi="Bahnschrift SemiLight"/>
              </w:rPr>
            </w:pPr>
            <w:r w:rsidRPr="00D84BC2">
              <w:rPr>
                <w:rFonts w:ascii="Bahnschrift SemiLight" w:hAnsi="Bahnschrift SemiLight"/>
              </w:rPr>
              <w:t>https://doi.org/10.1016/socio-economic-impacts-2022</w:t>
            </w:r>
          </w:p>
        </w:tc>
        <w:tc>
          <w:tcPr>
            <w:tcW w:w="3015" w:type="dxa"/>
          </w:tcPr>
          <w:p w14:paraId="3CF7C9A6" w14:textId="77777777" w:rsidR="002F29EF" w:rsidRPr="00D84BC2" w:rsidRDefault="002F29EF" w:rsidP="00D84BC2">
            <w:pPr>
              <w:jc w:val="both"/>
              <w:rPr>
                <w:rFonts w:ascii="Bahnschrift SemiLight" w:hAnsi="Bahnschrift SemiLight"/>
              </w:rPr>
            </w:pPr>
            <w:r w:rsidRPr="00D84BC2">
              <w:rPr>
                <w:rFonts w:ascii="Bahnschrift SemiLight" w:hAnsi="Bahnschrift SemiLight"/>
              </w:rPr>
              <w:t>Socio-Economic Impacts on Education (2022)</w:t>
            </w:r>
          </w:p>
        </w:tc>
      </w:tr>
      <w:tr w:rsidR="002F29EF" w:rsidRPr="00D84BC2" w14:paraId="5E36936A" w14:textId="77777777" w:rsidTr="006676D3">
        <w:tc>
          <w:tcPr>
            <w:tcW w:w="2642" w:type="dxa"/>
          </w:tcPr>
          <w:p w14:paraId="53F91B45" w14:textId="77777777" w:rsidR="002F29EF" w:rsidRPr="00D84BC2" w:rsidRDefault="002F29EF" w:rsidP="00D84BC2">
            <w:pPr>
              <w:jc w:val="both"/>
              <w:rPr>
                <w:rFonts w:ascii="Bahnschrift SemiLight" w:hAnsi="Bahnschrift SemiLight"/>
              </w:rPr>
            </w:pPr>
            <w:r w:rsidRPr="00D84BC2">
              <w:rPr>
                <w:rFonts w:ascii="Bahnschrift SemiLight" w:hAnsi="Bahnschrift SemiLight"/>
              </w:rPr>
              <w:t>2</w:t>
            </w:r>
          </w:p>
        </w:tc>
        <w:tc>
          <w:tcPr>
            <w:tcW w:w="3523" w:type="dxa"/>
          </w:tcPr>
          <w:p w14:paraId="169814E3" w14:textId="77777777" w:rsidR="002F29EF" w:rsidRPr="00D84BC2" w:rsidRDefault="002F29EF" w:rsidP="00D84BC2">
            <w:pPr>
              <w:jc w:val="both"/>
              <w:rPr>
                <w:rFonts w:ascii="Bahnschrift SemiLight" w:hAnsi="Bahnschrift SemiLight"/>
              </w:rPr>
            </w:pPr>
            <w:r w:rsidRPr="00D84BC2">
              <w:rPr>
                <w:rFonts w:ascii="Bahnschrift SemiLight" w:hAnsi="Bahnschrift SemiLight"/>
              </w:rPr>
              <w:t>https://doi.org/10.1016/nutritional-support-2021</w:t>
            </w:r>
          </w:p>
        </w:tc>
        <w:tc>
          <w:tcPr>
            <w:tcW w:w="3015" w:type="dxa"/>
          </w:tcPr>
          <w:p w14:paraId="636614BD" w14:textId="77777777" w:rsidR="002F29EF" w:rsidRPr="00D84BC2" w:rsidRDefault="002F29EF" w:rsidP="00D84BC2">
            <w:pPr>
              <w:jc w:val="both"/>
              <w:rPr>
                <w:rFonts w:ascii="Bahnschrift SemiLight" w:hAnsi="Bahnschrift SemiLight"/>
              </w:rPr>
            </w:pPr>
            <w:r w:rsidRPr="00D84BC2">
              <w:rPr>
                <w:rFonts w:ascii="Bahnschrift SemiLight" w:hAnsi="Bahnschrift SemiLight"/>
              </w:rPr>
              <w:t>Nutritional Support and Academic Performance (2021)</w:t>
            </w:r>
          </w:p>
        </w:tc>
      </w:tr>
      <w:tr w:rsidR="002F29EF" w:rsidRPr="00D84BC2" w14:paraId="52D49105" w14:textId="77777777" w:rsidTr="006676D3">
        <w:tc>
          <w:tcPr>
            <w:tcW w:w="2642" w:type="dxa"/>
          </w:tcPr>
          <w:p w14:paraId="6EC233E7" w14:textId="77777777" w:rsidR="002F29EF" w:rsidRPr="00D84BC2" w:rsidRDefault="002F29EF" w:rsidP="00D84BC2">
            <w:pPr>
              <w:jc w:val="both"/>
              <w:rPr>
                <w:rFonts w:ascii="Bahnschrift SemiLight" w:hAnsi="Bahnschrift SemiLight"/>
              </w:rPr>
            </w:pPr>
            <w:r w:rsidRPr="00D84BC2">
              <w:rPr>
                <w:rFonts w:ascii="Bahnschrift SemiLight" w:hAnsi="Bahnschrift SemiLight"/>
              </w:rPr>
              <w:t>3</w:t>
            </w:r>
          </w:p>
        </w:tc>
        <w:tc>
          <w:tcPr>
            <w:tcW w:w="3523" w:type="dxa"/>
          </w:tcPr>
          <w:p w14:paraId="2B4E226D" w14:textId="77777777" w:rsidR="002F29EF" w:rsidRPr="00D84BC2" w:rsidRDefault="002F29EF" w:rsidP="00D84BC2">
            <w:pPr>
              <w:jc w:val="both"/>
              <w:rPr>
                <w:rFonts w:ascii="Bahnschrift SemiLight" w:hAnsi="Bahnschrift SemiLight"/>
              </w:rPr>
            </w:pPr>
            <w:r w:rsidRPr="00D84BC2">
              <w:rPr>
                <w:rFonts w:ascii="Bahnschrift SemiLight" w:hAnsi="Bahnschrift SemiLight"/>
              </w:rPr>
              <w:t>https://doi.org/10.1016/test-preparation-efficacy-2020</w:t>
            </w:r>
          </w:p>
        </w:tc>
        <w:tc>
          <w:tcPr>
            <w:tcW w:w="3015" w:type="dxa"/>
          </w:tcPr>
          <w:p w14:paraId="6F8B6CA9" w14:textId="77777777" w:rsidR="002F29EF" w:rsidRPr="00D84BC2" w:rsidRDefault="002F29EF" w:rsidP="00D84BC2">
            <w:pPr>
              <w:jc w:val="both"/>
              <w:rPr>
                <w:rFonts w:ascii="Bahnschrift SemiLight" w:hAnsi="Bahnschrift SemiLight"/>
              </w:rPr>
            </w:pPr>
            <w:r w:rsidRPr="00D84BC2">
              <w:rPr>
                <w:rFonts w:ascii="Bahnschrift SemiLight" w:hAnsi="Bahnschrift SemiLight"/>
              </w:rPr>
              <w:t>Test Preparation Efficacy (2020)</w:t>
            </w:r>
          </w:p>
        </w:tc>
      </w:tr>
      <w:tr w:rsidR="002F29EF" w:rsidRPr="00D84BC2" w14:paraId="61CCB606" w14:textId="77777777" w:rsidTr="006676D3">
        <w:tc>
          <w:tcPr>
            <w:tcW w:w="2642" w:type="dxa"/>
          </w:tcPr>
          <w:p w14:paraId="3FCC4FF2" w14:textId="77777777" w:rsidR="002F29EF" w:rsidRPr="00D84BC2" w:rsidRDefault="002F29EF" w:rsidP="00D84BC2">
            <w:pPr>
              <w:jc w:val="both"/>
              <w:rPr>
                <w:rFonts w:ascii="Bahnschrift SemiLight" w:hAnsi="Bahnschrift SemiLight"/>
              </w:rPr>
            </w:pPr>
            <w:r w:rsidRPr="00D84BC2">
              <w:rPr>
                <w:rFonts w:ascii="Bahnschrift SemiLight" w:hAnsi="Bahnschrift SemiLight"/>
              </w:rPr>
              <w:t>4</w:t>
            </w:r>
          </w:p>
        </w:tc>
        <w:tc>
          <w:tcPr>
            <w:tcW w:w="3523" w:type="dxa"/>
          </w:tcPr>
          <w:p w14:paraId="1C23DCAB" w14:textId="77777777" w:rsidR="002F29EF" w:rsidRPr="00D84BC2" w:rsidRDefault="002F29EF" w:rsidP="00D84BC2">
            <w:pPr>
              <w:jc w:val="both"/>
              <w:rPr>
                <w:rFonts w:ascii="Bahnschrift SemiLight" w:hAnsi="Bahnschrift SemiLight"/>
              </w:rPr>
            </w:pPr>
            <w:r w:rsidRPr="00D84BC2">
              <w:rPr>
                <w:rFonts w:ascii="Bahnschrift SemiLight" w:hAnsi="Bahnschrift SemiLight"/>
              </w:rPr>
              <w:t>https://doi.org/10.1016/gender-disparities-stem-2019</w:t>
            </w:r>
          </w:p>
        </w:tc>
        <w:tc>
          <w:tcPr>
            <w:tcW w:w="3015" w:type="dxa"/>
          </w:tcPr>
          <w:p w14:paraId="26D55939" w14:textId="77777777" w:rsidR="002F29EF" w:rsidRPr="00D84BC2" w:rsidRDefault="002F29EF" w:rsidP="00D84BC2">
            <w:pPr>
              <w:jc w:val="both"/>
              <w:rPr>
                <w:rFonts w:ascii="Bahnschrift SemiLight" w:hAnsi="Bahnschrift SemiLight"/>
              </w:rPr>
            </w:pPr>
            <w:r w:rsidRPr="00D84BC2">
              <w:rPr>
                <w:rFonts w:ascii="Bahnschrift SemiLight" w:hAnsi="Bahnschrift SemiLight"/>
              </w:rPr>
              <w:t>Gender Disparities in STEM (2019)</w:t>
            </w:r>
          </w:p>
        </w:tc>
      </w:tr>
      <w:tr w:rsidR="002F29EF" w:rsidRPr="00D84BC2" w14:paraId="371793A7" w14:textId="77777777" w:rsidTr="006676D3">
        <w:tc>
          <w:tcPr>
            <w:tcW w:w="2642" w:type="dxa"/>
          </w:tcPr>
          <w:p w14:paraId="056FE79D" w14:textId="77777777" w:rsidR="002F29EF" w:rsidRPr="00D84BC2" w:rsidRDefault="002F29EF" w:rsidP="00D84BC2">
            <w:pPr>
              <w:jc w:val="both"/>
              <w:rPr>
                <w:rFonts w:ascii="Bahnschrift SemiLight" w:hAnsi="Bahnschrift SemiLight"/>
              </w:rPr>
            </w:pPr>
            <w:r w:rsidRPr="00D84BC2">
              <w:rPr>
                <w:rFonts w:ascii="Bahnschrift SemiLight" w:hAnsi="Bahnschrift SemiLight"/>
              </w:rPr>
              <w:t>5</w:t>
            </w:r>
          </w:p>
        </w:tc>
        <w:tc>
          <w:tcPr>
            <w:tcW w:w="3523" w:type="dxa"/>
          </w:tcPr>
          <w:p w14:paraId="311526F0" w14:textId="77777777" w:rsidR="002F29EF" w:rsidRPr="00D84BC2" w:rsidRDefault="002F29EF" w:rsidP="00D84BC2">
            <w:pPr>
              <w:jc w:val="both"/>
              <w:rPr>
                <w:rFonts w:ascii="Bahnschrift SemiLight" w:hAnsi="Bahnschrift SemiLight"/>
              </w:rPr>
            </w:pPr>
            <w:r w:rsidRPr="00D84BC2">
              <w:rPr>
                <w:rFonts w:ascii="Bahnschrift SemiLight" w:hAnsi="Bahnschrift SemiLight"/>
              </w:rPr>
              <w:t>https://doi.org/10.1016/holistic-factors-education-2018</w:t>
            </w:r>
          </w:p>
        </w:tc>
        <w:tc>
          <w:tcPr>
            <w:tcW w:w="3015" w:type="dxa"/>
          </w:tcPr>
          <w:p w14:paraId="138381CF" w14:textId="77777777" w:rsidR="002F29EF" w:rsidRPr="00D84BC2" w:rsidRDefault="002F29EF" w:rsidP="00D84BC2">
            <w:pPr>
              <w:jc w:val="both"/>
              <w:rPr>
                <w:rFonts w:ascii="Bahnschrift SemiLight" w:hAnsi="Bahnschrift SemiLight"/>
              </w:rPr>
            </w:pPr>
            <w:r w:rsidRPr="00D84BC2">
              <w:rPr>
                <w:rFonts w:ascii="Bahnschrift SemiLight" w:hAnsi="Bahnschrift SemiLight"/>
              </w:rPr>
              <w:t>Holistic Factors in Education (2018)</w:t>
            </w:r>
          </w:p>
        </w:tc>
      </w:tr>
    </w:tbl>
    <w:p w14:paraId="1E884303" w14:textId="77777777" w:rsidR="000A1B43" w:rsidRDefault="000A1B43" w:rsidP="00D84BC2">
      <w:pPr>
        <w:jc w:val="both"/>
        <w:rPr>
          <w:rFonts w:ascii="Bahnschrift SemiLight" w:hAnsi="Bahnschrift SemiLight"/>
        </w:rPr>
      </w:pPr>
    </w:p>
    <w:p w14:paraId="3338F336" w14:textId="77777777" w:rsidR="006B649C" w:rsidRDefault="006B649C" w:rsidP="00D84BC2">
      <w:pPr>
        <w:jc w:val="both"/>
        <w:rPr>
          <w:rFonts w:ascii="Bahnschrift SemiLight" w:hAnsi="Bahnschrift SemiLight"/>
        </w:rPr>
      </w:pPr>
    </w:p>
    <w:p w14:paraId="0621CAAA" w14:textId="77777777" w:rsidR="00D84BC2" w:rsidRDefault="00D84BC2" w:rsidP="00D84BC2">
      <w:pPr>
        <w:pStyle w:val="Heading2"/>
        <w:jc w:val="both"/>
        <w:rPr>
          <w:rFonts w:ascii="Bahnschrift SemiLight" w:hAnsi="Bahnschrift SemiLight"/>
        </w:rPr>
      </w:pPr>
    </w:p>
    <w:p w14:paraId="6C7F9FA8" w14:textId="47FE697D" w:rsidR="000A1B43" w:rsidRPr="00D84BC2" w:rsidRDefault="006340F7" w:rsidP="00D84BC2">
      <w:pPr>
        <w:pStyle w:val="Heading2"/>
        <w:jc w:val="both"/>
        <w:rPr>
          <w:rFonts w:ascii="Bahnschrift SemiLight" w:hAnsi="Bahnschrift SemiLight"/>
        </w:rPr>
      </w:pPr>
      <w:r w:rsidRPr="00D84BC2">
        <w:rPr>
          <w:rFonts w:ascii="Bahnschrift SemiLight" w:hAnsi="Bahnschrift SemiLight"/>
        </w:rPr>
        <w:t>Data Collection Methods</w:t>
      </w:r>
    </w:p>
    <w:p w14:paraId="76AFEC13" w14:textId="77777777" w:rsidR="006B649C" w:rsidRDefault="006B649C" w:rsidP="006B649C">
      <w:pPr>
        <w:spacing w:before="100" w:beforeAutospacing="1" w:after="100" w:afterAutospacing="1" w:line="240" w:lineRule="auto"/>
        <w:jc w:val="both"/>
        <w:outlineLvl w:val="3"/>
        <w:rPr>
          <w:rFonts w:ascii="Bahnschrift SemiLight" w:hAnsi="Bahnschrift SemiLight"/>
          <w:color w:val="1F497D" w:themeColor="text2"/>
        </w:rPr>
      </w:pPr>
    </w:p>
    <w:p w14:paraId="41F9F39A" w14:textId="35FAEF02" w:rsidR="006B649C" w:rsidRPr="006B649C" w:rsidRDefault="006B649C" w:rsidP="006B649C">
      <w:pPr>
        <w:spacing w:before="100" w:beforeAutospacing="1" w:after="100" w:afterAutospacing="1" w:line="240" w:lineRule="auto"/>
        <w:jc w:val="both"/>
        <w:outlineLvl w:val="3"/>
        <w:rPr>
          <w:rFonts w:ascii="Bahnschrift SemiLight" w:hAnsi="Bahnschrift SemiLight"/>
          <w:color w:val="1F497D" w:themeColor="text2"/>
        </w:rPr>
      </w:pPr>
      <w:r w:rsidRPr="006B649C">
        <w:rPr>
          <w:rFonts w:ascii="Bahnschrift SemiLight" w:hAnsi="Bahnschrift SemiLight"/>
          <w:color w:val="1F497D" w:themeColor="text2"/>
        </w:rPr>
        <w:t>3.1 Data Collection</w:t>
      </w:r>
    </w:p>
    <w:p w14:paraId="2D0320DB" w14:textId="77777777" w:rsidR="006B649C" w:rsidRPr="006B649C" w:rsidRDefault="006B649C" w:rsidP="006B649C">
      <w:pPr>
        <w:spacing w:before="100" w:beforeAutospacing="1" w:after="100" w:afterAutospacing="1" w:line="240" w:lineRule="auto"/>
        <w:jc w:val="both"/>
        <w:rPr>
          <w:rFonts w:ascii="Bahnschrift SemiLight" w:hAnsi="Bahnschrift SemiLight"/>
        </w:rPr>
      </w:pPr>
      <w:r w:rsidRPr="006B649C">
        <w:rPr>
          <w:rFonts w:ascii="Bahnschrift SemiLight" w:hAnsi="Bahnschrift SemiLight"/>
        </w:rPr>
        <w:t>The dataset "StudentsPerformance.csv" was used for this analysis. It includes the following variables:</w:t>
      </w:r>
    </w:p>
    <w:p w14:paraId="0454CC4E" w14:textId="7A22DDF8" w:rsidR="006B649C" w:rsidRPr="006B649C" w:rsidRDefault="006B649C" w:rsidP="006B649C">
      <w:pPr>
        <w:numPr>
          <w:ilvl w:val="0"/>
          <w:numId w:val="30"/>
        </w:numPr>
        <w:spacing w:before="100" w:beforeAutospacing="1" w:after="100" w:afterAutospacing="1" w:line="240" w:lineRule="auto"/>
        <w:jc w:val="both"/>
        <w:rPr>
          <w:rFonts w:ascii="Bahnschrift SemiLight" w:hAnsi="Bahnschrift SemiLight"/>
        </w:rPr>
      </w:pPr>
      <w:r w:rsidRPr="006B649C">
        <w:rPr>
          <w:rFonts w:ascii="Bahnschrift SemiLight" w:hAnsi="Bahnschrift SemiLight"/>
        </w:rPr>
        <w:t>Categorical: Gender, parental education, lunch type, test preparation course completion.</w:t>
      </w:r>
    </w:p>
    <w:p w14:paraId="451E5CC6" w14:textId="69634B9D" w:rsidR="006B649C" w:rsidRPr="006B649C" w:rsidRDefault="006B649C" w:rsidP="006B649C">
      <w:pPr>
        <w:numPr>
          <w:ilvl w:val="0"/>
          <w:numId w:val="30"/>
        </w:numPr>
        <w:spacing w:before="100" w:beforeAutospacing="1" w:after="100" w:afterAutospacing="1" w:line="240" w:lineRule="auto"/>
        <w:jc w:val="both"/>
        <w:rPr>
          <w:rFonts w:ascii="Bahnschrift SemiLight" w:hAnsi="Bahnschrift SemiLight"/>
        </w:rPr>
      </w:pPr>
      <w:r w:rsidRPr="006B649C">
        <w:rPr>
          <w:rFonts w:ascii="Bahnschrift SemiLight" w:hAnsi="Bahnschrift SemiLight"/>
        </w:rPr>
        <w:t>Numerical: Math, reading, and writing scores.</w:t>
      </w:r>
    </w:p>
    <w:p w14:paraId="6FEC188D" w14:textId="77777777" w:rsidR="006B649C" w:rsidRDefault="006B649C" w:rsidP="006B649C">
      <w:pPr>
        <w:spacing w:before="100" w:beforeAutospacing="1" w:after="100" w:afterAutospacing="1" w:line="240" w:lineRule="auto"/>
        <w:jc w:val="both"/>
        <w:outlineLvl w:val="3"/>
        <w:rPr>
          <w:rFonts w:ascii="Bahnschrift SemiLight" w:hAnsi="Bahnschrift SemiLight"/>
          <w:color w:val="1F497D" w:themeColor="text2"/>
        </w:rPr>
      </w:pPr>
    </w:p>
    <w:p w14:paraId="38D9F5AA" w14:textId="560098A0" w:rsidR="006B649C" w:rsidRPr="006B649C" w:rsidRDefault="006B649C" w:rsidP="006B649C">
      <w:pPr>
        <w:spacing w:before="100" w:beforeAutospacing="1" w:after="100" w:afterAutospacing="1" w:line="240" w:lineRule="auto"/>
        <w:jc w:val="both"/>
        <w:outlineLvl w:val="3"/>
        <w:rPr>
          <w:rFonts w:ascii="Bahnschrift SemiLight" w:hAnsi="Bahnschrift SemiLight"/>
          <w:color w:val="1F497D" w:themeColor="text2"/>
        </w:rPr>
      </w:pPr>
      <w:r w:rsidRPr="006B649C">
        <w:rPr>
          <w:rFonts w:ascii="Bahnschrift SemiLight" w:hAnsi="Bahnschrift SemiLight"/>
          <w:color w:val="1F497D" w:themeColor="text2"/>
        </w:rPr>
        <w:t>3.2 Sampling Method</w:t>
      </w:r>
    </w:p>
    <w:p w14:paraId="1CB25D84" w14:textId="77777777" w:rsidR="006B649C" w:rsidRPr="006B649C" w:rsidRDefault="006B649C" w:rsidP="006B649C">
      <w:pPr>
        <w:spacing w:before="100" w:beforeAutospacing="1" w:after="100" w:afterAutospacing="1" w:line="240" w:lineRule="auto"/>
        <w:jc w:val="both"/>
        <w:rPr>
          <w:rFonts w:ascii="Bahnschrift SemiLight" w:hAnsi="Bahnschrift SemiLight"/>
        </w:rPr>
      </w:pPr>
      <w:r w:rsidRPr="006B649C">
        <w:rPr>
          <w:rFonts w:ascii="Bahnschrift SemiLight" w:hAnsi="Bahnschrift SemiLight"/>
        </w:rPr>
        <w:t>A stratified sampling technique was applied to ensure representation across gender, socio-economic status, and test preparation completion. The final sample consisted of 1,000 students selected randomly to ensure statistical reliability.</w:t>
      </w:r>
    </w:p>
    <w:p w14:paraId="044383DC" w14:textId="77777777" w:rsidR="006676D3" w:rsidRDefault="006676D3" w:rsidP="00D84BC2">
      <w:pPr>
        <w:pStyle w:val="Heading2"/>
        <w:jc w:val="both"/>
        <w:rPr>
          <w:rFonts w:ascii="Bahnschrift SemiLight" w:hAnsi="Bahnschrift SemiLight"/>
        </w:rPr>
      </w:pPr>
    </w:p>
    <w:p w14:paraId="13A9A8F4" w14:textId="77777777" w:rsidR="006B649C" w:rsidRPr="006B649C" w:rsidRDefault="006B649C" w:rsidP="006B649C"/>
    <w:p w14:paraId="28F7650D" w14:textId="6C8AD0BD" w:rsidR="000A1B43" w:rsidRPr="00D84BC2" w:rsidRDefault="006340F7" w:rsidP="00D84BC2">
      <w:pPr>
        <w:pStyle w:val="Heading2"/>
        <w:jc w:val="both"/>
        <w:rPr>
          <w:rFonts w:ascii="Bahnschrift SemiLight" w:hAnsi="Bahnschrift SemiLight"/>
        </w:rPr>
      </w:pPr>
      <w:r w:rsidRPr="00D84BC2">
        <w:rPr>
          <w:rFonts w:ascii="Bahnschrift SemiLight" w:hAnsi="Bahnschrift SemiLight"/>
        </w:rPr>
        <w:lastRenderedPageBreak/>
        <w:t>Data Visualizations and Explanations</w:t>
      </w:r>
    </w:p>
    <w:p w14:paraId="65ADE225" w14:textId="77777777" w:rsidR="006676D3" w:rsidRDefault="006676D3" w:rsidP="00D84BC2">
      <w:pPr>
        <w:jc w:val="both"/>
        <w:rPr>
          <w:rFonts w:ascii="Bahnschrift SemiLight" w:hAnsi="Bahnschrift SemiLight"/>
        </w:rPr>
      </w:pPr>
    </w:p>
    <w:p w14:paraId="387B54C5" w14:textId="7F3D1725" w:rsidR="000A1B43" w:rsidRDefault="006340F7" w:rsidP="00D84BC2">
      <w:pPr>
        <w:jc w:val="both"/>
        <w:rPr>
          <w:rFonts w:ascii="Bahnschrift SemiLight" w:hAnsi="Bahnschrift SemiLight"/>
        </w:rPr>
      </w:pPr>
      <w:r w:rsidRPr="00D84BC2">
        <w:rPr>
          <w:rFonts w:ascii="Bahnschrift SemiLight" w:hAnsi="Bahnschrift SemiLight"/>
          <w:noProof/>
        </w:rPr>
        <w:drawing>
          <wp:inline distT="0" distB="0" distL="0" distR="0" wp14:anchorId="42DE1B3B" wp14:editId="1323D289">
            <wp:extent cx="5618480" cy="29908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_distributions.png"/>
                    <pic:cNvPicPr/>
                  </pic:nvPicPr>
                  <pic:blipFill>
                    <a:blip r:embed="rId8"/>
                    <a:stretch>
                      <a:fillRect/>
                    </a:stretch>
                  </pic:blipFill>
                  <pic:spPr>
                    <a:xfrm>
                      <a:off x="0" y="0"/>
                      <a:ext cx="5628440" cy="2996152"/>
                    </a:xfrm>
                    <a:prstGeom prst="rect">
                      <a:avLst/>
                    </a:prstGeom>
                  </pic:spPr>
                </pic:pic>
              </a:graphicData>
            </a:graphic>
          </wp:inline>
        </w:drawing>
      </w:r>
    </w:p>
    <w:p w14:paraId="24755CEA" w14:textId="77777777" w:rsidR="006676D3" w:rsidRDefault="006676D3" w:rsidP="00D84BC2">
      <w:pPr>
        <w:jc w:val="both"/>
        <w:rPr>
          <w:rFonts w:ascii="Bahnschrift SemiLight" w:hAnsi="Bahnschrift SemiLight"/>
        </w:rPr>
      </w:pPr>
    </w:p>
    <w:p w14:paraId="3C010E30" w14:textId="77777777" w:rsidR="006676D3" w:rsidRPr="006676D3" w:rsidRDefault="006676D3" w:rsidP="006676D3">
      <w:pPr>
        <w:pStyle w:val="Heading3"/>
        <w:jc w:val="both"/>
        <w:rPr>
          <w:rFonts w:ascii="Bahnschrift SemiLight" w:hAnsi="Bahnschrift SemiLight"/>
          <w:b w:val="0"/>
          <w:color w:val="1F497D" w:themeColor="text2"/>
          <w14:textOutline w14:w="0" w14:cap="flat" w14:cmpd="sng" w14:algn="ctr">
            <w14:noFill/>
            <w14:prstDash w14:val="solid"/>
            <w14:round/>
          </w14:textOutline>
        </w:rPr>
      </w:pPr>
      <w:r w:rsidRPr="006676D3">
        <w:rPr>
          <w:rFonts w:ascii="Bahnschrift SemiLight" w:hAnsi="Bahnschrift SemiLight"/>
          <w:b w:val="0"/>
          <w:color w:val="1F497D" w:themeColor="text2"/>
          <w14:textOutline w14:w="0" w14:cap="flat" w14:cmpd="sng" w14:algn="ctr">
            <w14:noFill/>
            <w14:prstDash w14:val="solid"/>
            <w14:round/>
          </w14:textOutline>
        </w:rPr>
        <w:t xml:space="preserve">Histogram of Scores Insights: </w:t>
      </w:r>
    </w:p>
    <w:p w14:paraId="0F8A2E8B" w14:textId="77777777" w:rsidR="006676D3" w:rsidRPr="00D84BC2" w:rsidRDefault="006676D3" w:rsidP="006676D3">
      <w:pPr>
        <w:pStyle w:val="Heading3"/>
        <w:numPr>
          <w:ilvl w:val="0"/>
          <w:numId w:val="10"/>
        </w:numPr>
        <w:jc w:val="both"/>
        <w:rPr>
          <w:rFonts w:ascii="Bahnschrift SemiLight" w:hAnsi="Bahnschrift SemiLight"/>
          <w:b w:val="0"/>
          <w:color w:val="000000" w:themeColor="text1"/>
          <w14:textOutline w14:w="0" w14:cap="flat" w14:cmpd="sng" w14:algn="ctr">
            <w14:noFill/>
            <w14:prstDash w14:val="solid"/>
            <w14:round/>
          </w14:textOutline>
        </w:rPr>
      </w:pPr>
      <w:r w:rsidRPr="00D84BC2">
        <w:rPr>
          <w:rFonts w:ascii="Bahnschrift SemiLight" w:hAnsi="Bahnschrift SemiLight"/>
          <w:b w:val="0"/>
          <w:color w:val="000000" w:themeColor="text1"/>
          <w14:textOutline w14:w="0" w14:cap="flat" w14:cmpd="sng" w14:algn="ctr">
            <w14:noFill/>
            <w14:prstDash w14:val="solid"/>
            <w14:round/>
          </w14:textOutline>
        </w:rPr>
        <w:t xml:space="preserve">The histogram reveals that math scores are slightly </w:t>
      </w:r>
      <w:r>
        <w:rPr>
          <w:rFonts w:ascii="Bahnschrift SemiLight" w:hAnsi="Bahnschrift SemiLight"/>
          <w:b w:val="0"/>
          <w:color w:val="000000" w:themeColor="text1"/>
          <w14:textOutline w14:w="0" w14:cap="flat" w14:cmpd="sng" w14:algn="ctr">
            <w14:noFill/>
            <w14:prstDash w14:val="solid"/>
            <w14:round/>
          </w14:textOutline>
        </w:rPr>
        <w:t>skewed</w:t>
      </w:r>
      <w:r w:rsidRPr="00D84BC2">
        <w:rPr>
          <w:rFonts w:ascii="Bahnschrift SemiLight" w:hAnsi="Bahnschrift SemiLight"/>
          <w:b w:val="0"/>
          <w:color w:val="000000" w:themeColor="text1"/>
          <w14:textOutline w14:w="0" w14:cap="flat" w14:cmpd="sng" w14:algn="ctr">
            <w14:noFill/>
            <w14:prstDash w14:val="solid"/>
            <w14:round/>
          </w14:textOutline>
        </w:rPr>
        <w:t xml:space="preserve"> to the right, indicating a larger proportion of students with lower scores compared to the highest possible marks. Reading and writing scores are more evenly distributed, suggesting balanced performance across these subjects.</w:t>
      </w:r>
    </w:p>
    <w:p w14:paraId="4328470A" w14:textId="77777777" w:rsidR="006676D3" w:rsidRDefault="006676D3" w:rsidP="006676D3">
      <w:pPr>
        <w:jc w:val="both"/>
        <w:rPr>
          <w:rFonts w:ascii="Bahnschrift SemiLight" w:hAnsi="Bahnschrift SemiLight"/>
        </w:rPr>
      </w:pPr>
    </w:p>
    <w:p w14:paraId="7B3A1B7A" w14:textId="77777777" w:rsidR="006676D3" w:rsidRPr="00D84BC2" w:rsidRDefault="006676D3" w:rsidP="006676D3">
      <w:pPr>
        <w:pStyle w:val="ListParagraph"/>
        <w:numPr>
          <w:ilvl w:val="0"/>
          <w:numId w:val="10"/>
        </w:numPr>
        <w:jc w:val="both"/>
        <w:rPr>
          <w:rFonts w:ascii="Bahnschrift SemiLight" w:hAnsi="Bahnschrift SemiLight"/>
        </w:rPr>
      </w:pPr>
      <w:r w:rsidRPr="00D84BC2">
        <w:rPr>
          <w:rFonts w:ascii="Bahnschrift SemiLight" w:hAnsi="Bahnschrift SemiLight"/>
        </w:rPr>
        <w:t>Histograms were generated to analyze the distribution of math, reading, and writing scores. The distributions provide insights into the spread of scores across subjects.</w:t>
      </w:r>
    </w:p>
    <w:p w14:paraId="00FB192A" w14:textId="77777777" w:rsidR="006676D3" w:rsidRPr="00D84BC2" w:rsidRDefault="006676D3" w:rsidP="00D84BC2">
      <w:pPr>
        <w:jc w:val="both"/>
        <w:rPr>
          <w:rFonts w:ascii="Bahnschrift SemiLight" w:hAnsi="Bahnschrift SemiLight"/>
        </w:rPr>
      </w:pPr>
    </w:p>
    <w:p w14:paraId="345ECADC" w14:textId="77777777" w:rsidR="00D84BC2" w:rsidRDefault="00D84BC2" w:rsidP="00D84BC2">
      <w:pPr>
        <w:pStyle w:val="Heading3"/>
        <w:jc w:val="both"/>
        <w:rPr>
          <w:rFonts w:ascii="Bahnschrift SemiLight" w:hAnsi="Bahnschrift SemiLight"/>
        </w:rPr>
      </w:pPr>
    </w:p>
    <w:p w14:paraId="032B85C5" w14:textId="77777777" w:rsidR="000A1B43" w:rsidRDefault="006340F7" w:rsidP="00D84BC2">
      <w:pPr>
        <w:jc w:val="both"/>
        <w:rPr>
          <w:rFonts w:ascii="Bahnschrift SemiLight" w:hAnsi="Bahnschrift SemiLight"/>
        </w:rPr>
      </w:pPr>
      <w:r w:rsidRPr="00D84BC2">
        <w:rPr>
          <w:rFonts w:ascii="Bahnschrift SemiLight" w:hAnsi="Bahnschrift SemiLight"/>
          <w:noProof/>
        </w:rPr>
        <w:drawing>
          <wp:inline distT="0" distB="0" distL="0" distR="0" wp14:anchorId="4C11D243" wp14:editId="62BC2F73">
            <wp:extent cx="5486400" cy="329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_scores_by_gender.png"/>
                    <pic:cNvPicPr/>
                  </pic:nvPicPr>
                  <pic:blipFill>
                    <a:blip r:embed="rId9"/>
                    <a:stretch>
                      <a:fillRect/>
                    </a:stretch>
                  </pic:blipFill>
                  <pic:spPr>
                    <a:xfrm>
                      <a:off x="0" y="0"/>
                      <a:ext cx="5486400" cy="3291840"/>
                    </a:xfrm>
                    <a:prstGeom prst="rect">
                      <a:avLst/>
                    </a:prstGeom>
                  </pic:spPr>
                </pic:pic>
              </a:graphicData>
            </a:graphic>
          </wp:inline>
        </w:drawing>
      </w:r>
    </w:p>
    <w:p w14:paraId="2D380FA7" w14:textId="77777777" w:rsidR="006676D3" w:rsidRDefault="006676D3" w:rsidP="00D84BC2">
      <w:pPr>
        <w:jc w:val="both"/>
        <w:rPr>
          <w:rFonts w:ascii="Bahnschrift SemiLight" w:hAnsi="Bahnschrift SemiLight"/>
        </w:rPr>
      </w:pPr>
    </w:p>
    <w:p w14:paraId="42F2C9FD" w14:textId="77777777" w:rsidR="006676D3" w:rsidRPr="006676D3" w:rsidRDefault="006676D3" w:rsidP="006676D3">
      <w:pPr>
        <w:pStyle w:val="Heading3"/>
        <w:jc w:val="both"/>
        <w:rPr>
          <w:rFonts w:ascii="Bahnschrift SemiLight" w:hAnsi="Bahnschrift SemiLight"/>
          <w:b w:val="0"/>
          <w:bCs w:val="0"/>
          <w:color w:val="1F497D" w:themeColor="text2"/>
        </w:rPr>
      </w:pPr>
      <w:r w:rsidRPr="006676D3">
        <w:rPr>
          <w:rFonts w:ascii="Bahnschrift SemiLight" w:hAnsi="Bahnschrift SemiLight"/>
          <w:b w:val="0"/>
          <w:bCs w:val="0"/>
          <w:color w:val="1F497D" w:themeColor="text2"/>
        </w:rPr>
        <w:t xml:space="preserve">Math Scores by Gender Insights: </w:t>
      </w:r>
    </w:p>
    <w:p w14:paraId="773BD5A2" w14:textId="77777777" w:rsidR="006676D3" w:rsidRPr="006676D3" w:rsidRDefault="006676D3" w:rsidP="006676D3">
      <w:pPr>
        <w:pStyle w:val="Heading3"/>
        <w:numPr>
          <w:ilvl w:val="0"/>
          <w:numId w:val="11"/>
        </w:numPr>
        <w:jc w:val="both"/>
        <w:rPr>
          <w:rFonts w:ascii="Bahnschrift SemiLight" w:hAnsi="Bahnschrift SemiLight"/>
          <w:b w:val="0"/>
          <w:bCs w:val="0"/>
          <w:color w:val="000000" w:themeColor="text1"/>
        </w:rPr>
      </w:pPr>
      <w:r w:rsidRPr="006676D3">
        <w:rPr>
          <w:rFonts w:ascii="Bahnschrift SemiLight" w:hAnsi="Bahnschrift SemiLight"/>
          <w:b w:val="0"/>
          <w:bCs w:val="0"/>
          <w:color w:val="000000" w:themeColor="text1"/>
        </w:rPr>
        <w:t xml:space="preserve">Male students </w:t>
      </w:r>
      <w:r w:rsidRPr="006676D3">
        <w:rPr>
          <w:rFonts w:ascii="Bahnschrift SemiLight" w:hAnsi="Bahnschrift SemiLight"/>
          <w:b w:val="0"/>
          <w:bCs w:val="0"/>
          <w:color w:val="000000" w:themeColor="text1"/>
          <w14:textOutline w14:w="0" w14:cap="flat" w14:cmpd="sng" w14:algn="ctr">
            <w14:noFill/>
            <w14:prstDash w14:val="solid"/>
            <w14:round/>
          </w14:textOutline>
        </w:rPr>
        <w:t>exhibit</w:t>
      </w:r>
      <w:r w:rsidRPr="006676D3">
        <w:rPr>
          <w:rFonts w:ascii="Bahnschrift SemiLight" w:hAnsi="Bahnschrift SemiLight"/>
          <w:b w:val="0"/>
          <w:bCs w:val="0"/>
          <w:color w:val="000000" w:themeColor="text1"/>
        </w:rPr>
        <w:t xml:space="preserve"> greater variability in math scores, with a wider range of scores compared to females. The median score for males is slightly higher, indicating better average performance in math.</w:t>
      </w:r>
    </w:p>
    <w:p w14:paraId="4D7FA92D" w14:textId="77777777" w:rsidR="006676D3" w:rsidRDefault="006676D3" w:rsidP="006676D3">
      <w:pPr>
        <w:jc w:val="both"/>
        <w:rPr>
          <w:rFonts w:ascii="Bahnschrift SemiLight" w:hAnsi="Bahnschrift SemiLight"/>
        </w:rPr>
      </w:pPr>
    </w:p>
    <w:p w14:paraId="358A10F8" w14:textId="77777777" w:rsidR="006676D3" w:rsidRPr="006676D3" w:rsidRDefault="006676D3" w:rsidP="006676D3">
      <w:pPr>
        <w:pStyle w:val="ListParagraph"/>
        <w:numPr>
          <w:ilvl w:val="0"/>
          <w:numId w:val="11"/>
        </w:numPr>
        <w:jc w:val="both"/>
        <w:rPr>
          <w:rFonts w:ascii="Bahnschrift SemiLight" w:hAnsi="Bahnschrift SemiLight"/>
        </w:rPr>
      </w:pPr>
      <w:r w:rsidRPr="006676D3">
        <w:rPr>
          <w:rFonts w:ascii="Bahnschrift SemiLight" w:hAnsi="Bahnschrift SemiLight"/>
        </w:rPr>
        <w:t>A box plot compares the distribution of math scores by gender. Male students show greater variability.</w:t>
      </w:r>
    </w:p>
    <w:p w14:paraId="2BCF18AF" w14:textId="77777777" w:rsidR="006676D3" w:rsidRPr="00D84BC2" w:rsidRDefault="006676D3" w:rsidP="00D84BC2">
      <w:pPr>
        <w:jc w:val="both"/>
        <w:rPr>
          <w:rFonts w:ascii="Bahnschrift SemiLight" w:hAnsi="Bahnschrift SemiLight"/>
        </w:rPr>
      </w:pPr>
    </w:p>
    <w:p w14:paraId="023AC3DD" w14:textId="77777777" w:rsidR="006676D3" w:rsidRDefault="006676D3" w:rsidP="00D84BC2">
      <w:pPr>
        <w:jc w:val="both"/>
        <w:rPr>
          <w:rFonts w:ascii="Bahnschrift SemiLight" w:hAnsi="Bahnschrift SemiLight"/>
        </w:rPr>
      </w:pPr>
    </w:p>
    <w:p w14:paraId="0CC02260" w14:textId="77777777" w:rsidR="00A052E9" w:rsidRDefault="00A052E9" w:rsidP="00D84BC2">
      <w:pPr>
        <w:jc w:val="both"/>
        <w:rPr>
          <w:rFonts w:ascii="Bahnschrift SemiLight" w:hAnsi="Bahnschrift SemiLight"/>
        </w:rPr>
      </w:pPr>
    </w:p>
    <w:p w14:paraId="0E850D26" w14:textId="706FD15F" w:rsidR="000A1B43" w:rsidRDefault="006340F7" w:rsidP="00D84BC2">
      <w:pPr>
        <w:jc w:val="both"/>
        <w:rPr>
          <w:rFonts w:ascii="Bahnschrift SemiLight" w:hAnsi="Bahnschrift SemiLight"/>
        </w:rPr>
      </w:pPr>
      <w:r w:rsidRPr="00D84BC2">
        <w:rPr>
          <w:rFonts w:ascii="Bahnschrift SemiLight" w:hAnsi="Bahnschrift SemiLight"/>
          <w:noProof/>
        </w:rPr>
        <w:lastRenderedPageBreak/>
        <w:drawing>
          <wp:inline distT="0" distB="0" distL="0" distR="0" wp14:anchorId="68754A2F" wp14:editId="76ABCD21">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_correlation_heatmap.png"/>
                    <pic:cNvPicPr/>
                  </pic:nvPicPr>
                  <pic:blipFill>
                    <a:blip r:embed="rId10"/>
                    <a:stretch>
                      <a:fillRect/>
                    </a:stretch>
                  </pic:blipFill>
                  <pic:spPr>
                    <a:xfrm>
                      <a:off x="0" y="0"/>
                      <a:ext cx="5486400" cy="4114800"/>
                    </a:xfrm>
                    <a:prstGeom prst="rect">
                      <a:avLst/>
                    </a:prstGeom>
                  </pic:spPr>
                </pic:pic>
              </a:graphicData>
            </a:graphic>
          </wp:inline>
        </w:drawing>
      </w:r>
    </w:p>
    <w:p w14:paraId="3B59EADC" w14:textId="77777777" w:rsidR="006676D3" w:rsidRDefault="006676D3" w:rsidP="00D84BC2">
      <w:pPr>
        <w:jc w:val="both"/>
        <w:rPr>
          <w:rFonts w:ascii="Bahnschrift SemiLight" w:hAnsi="Bahnschrift SemiLight"/>
        </w:rPr>
      </w:pPr>
    </w:p>
    <w:p w14:paraId="76FB1725" w14:textId="77777777" w:rsidR="00A052E9" w:rsidRDefault="00A052E9" w:rsidP="00D84BC2">
      <w:pPr>
        <w:jc w:val="both"/>
        <w:rPr>
          <w:rFonts w:ascii="Bahnschrift SemiLight" w:hAnsi="Bahnschrift SemiLight"/>
        </w:rPr>
      </w:pPr>
    </w:p>
    <w:p w14:paraId="249E8562" w14:textId="77777777" w:rsidR="00A052E9" w:rsidRDefault="00A052E9" w:rsidP="00D84BC2">
      <w:pPr>
        <w:jc w:val="both"/>
        <w:rPr>
          <w:rFonts w:ascii="Bahnschrift SemiLight" w:hAnsi="Bahnschrift SemiLight"/>
        </w:rPr>
      </w:pPr>
    </w:p>
    <w:p w14:paraId="3726F307" w14:textId="77777777" w:rsidR="006676D3" w:rsidRPr="006676D3" w:rsidRDefault="006676D3" w:rsidP="006676D3">
      <w:pPr>
        <w:pStyle w:val="Heading3"/>
        <w:jc w:val="both"/>
        <w:rPr>
          <w:rFonts w:ascii="Bahnschrift SemiLight" w:hAnsi="Bahnschrift SemiLight"/>
          <w:b w:val="0"/>
          <w:bCs w:val="0"/>
          <w:color w:val="1F497D" w:themeColor="text2"/>
        </w:rPr>
      </w:pPr>
      <w:r w:rsidRPr="006676D3">
        <w:rPr>
          <w:rFonts w:ascii="Bahnschrift SemiLight" w:hAnsi="Bahnschrift SemiLight"/>
          <w:b w:val="0"/>
          <w:bCs w:val="0"/>
          <w:color w:val="1F497D" w:themeColor="text2"/>
        </w:rPr>
        <w:t xml:space="preserve">Correlation Heatmap Insights: </w:t>
      </w:r>
    </w:p>
    <w:p w14:paraId="6C462BE2" w14:textId="77777777" w:rsidR="006676D3" w:rsidRPr="006676D3" w:rsidRDefault="006676D3" w:rsidP="006676D3">
      <w:pPr>
        <w:pStyle w:val="Heading3"/>
        <w:numPr>
          <w:ilvl w:val="0"/>
          <w:numId w:val="12"/>
        </w:numPr>
        <w:jc w:val="both"/>
        <w:rPr>
          <w:rFonts w:ascii="Bahnschrift SemiLight" w:hAnsi="Bahnschrift SemiLight"/>
          <w:b w:val="0"/>
          <w:bCs w:val="0"/>
          <w:color w:val="000000" w:themeColor="text1"/>
        </w:rPr>
      </w:pPr>
      <w:r w:rsidRPr="006676D3">
        <w:rPr>
          <w:rFonts w:ascii="Bahnschrift SemiLight" w:hAnsi="Bahnschrift SemiLight"/>
          <w:b w:val="0"/>
          <w:bCs w:val="0"/>
          <w:color w:val="000000" w:themeColor="text1"/>
        </w:rPr>
        <w:t>The heatmap reveals a strong positive correlation between reading and writing scores (close to 1), indicating that students who excel in one of these subjects are likely to excel in the other. Math scores show a moderate positive correlation with reading and writing, suggesting some level of interdependence.</w:t>
      </w:r>
    </w:p>
    <w:p w14:paraId="5B0E5CDC" w14:textId="77777777" w:rsidR="006676D3" w:rsidRDefault="006676D3" w:rsidP="006676D3">
      <w:pPr>
        <w:jc w:val="both"/>
        <w:rPr>
          <w:rFonts w:ascii="Bahnschrift SemiLight" w:hAnsi="Bahnschrift SemiLight"/>
        </w:rPr>
      </w:pPr>
    </w:p>
    <w:p w14:paraId="510D4328" w14:textId="77777777" w:rsidR="006676D3" w:rsidRPr="006676D3" w:rsidRDefault="006676D3" w:rsidP="006676D3">
      <w:pPr>
        <w:pStyle w:val="ListParagraph"/>
        <w:numPr>
          <w:ilvl w:val="0"/>
          <w:numId w:val="12"/>
        </w:numPr>
        <w:jc w:val="both"/>
        <w:rPr>
          <w:rFonts w:ascii="Bahnschrift SemiLight" w:hAnsi="Bahnschrift SemiLight"/>
        </w:rPr>
      </w:pPr>
      <w:r w:rsidRPr="006676D3">
        <w:rPr>
          <w:rFonts w:ascii="Bahnschrift SemiLight" w:hAnsi="Bahnschrift SemiLight"/>
        </w:rPr>
        <w:t>A heatmap illustrates the correlation between math, reading, and writing scores. Strong correlations were observed.</w:t>
      </w:r>
    </w:p>
    <w:p w14:paraId="597D4E05" w14:textId="77777777" w:rsidR="006676D3" w:rsidRPr="00D84BC2" w:rsidRDefault="006676D3" w:rsidP="00D84BC2">
      <w:pPr>
        <w:jc w:val="both"/>
        <w:rPr>
          <w:rFonts w:ascii="Bahnschrift SemiLight" w:hAnsi="Bahnschrift SemiLight"/>
        </w:rPr>
      </w:pPr>
    </w:p>
    <w:p w14:paraId="035838A3" w14:textId="77777777" w:rsidR="006676D3" w:rsidRDefault="006676D3" w:rsidP="00D84BC2">
      <w:pPr>
        <w:pStyle w:val="Heading3"/>
        <w:jc w:val="both"/>
        <w:rPr>
          <w:rFonts w:ascii="Bahnschrift SemiLight" w:hAnsi="Bahnschrift SemiLight"/>
          <w:b w:val="0"/>
          <w:bCs w:val="0"/>
          <w:color w:val="000000" w:themeColor="text1"/>
        </w:rPr>
      </w:pPr>
    </w:p>
    <w:p w14:paraId="2A642FCB" w14:textId="77777777" w:rsidR="000A1B43" w:rsidRDefault="006340F7" w:rsidP="00D84BC2">
      <w:pPr>
        <w:jc w:val="both"/>
        <w:rPr>
          <w:rFonts w:ascii="Bahnschrift SemiLight" w:hAnsi="Bahnschrift SemiLight"/>
        </w:rPr>
      </w:pPr>
      <w:r w:rsidRPr="00D84BC2">
        <w:rPr>
          <w:rFonts w:ascii="Bahnschrift SemiLight" w:hAnsi="Bahnschrift SemiLight"/>
          <w:noProof/>
        </w:rPr>
        <w:drawing>
          <wp:inline distT="0" distB="0" distL="0" distR="0" wp14:anchorId="37E965F2" wp14:editId="25998049">
            <wp:extent cx="5486400" cy="3744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_vs_reading_scores.png"/>
                    <pic:cNvPicPr/>
                  </pic:nvPicPr>
                  <pic:blipFill>
                    <a:blip r:embed="rId11"/>
                    <a:stretch>
                      <a:fillRect/>
                    </a:stretch>
                  </pic:blipFill>
                  <pic:spPr>
                    <a:xfrm>
                      <a:off x="0" y="0"/>
                      <a:ext cx="5493419" cy="3749201"/>
                    </a:xfrm>
                    <a:prstGeom prst="rect">
                      <a:avLst/>
                    </a:prstGeom>
                  </pic:spPr>
                </pic:pic>
              </a:graphicData>
            </a:graphic>
          </wp:inline>
        </w:drawing>
      </w:r>
    </w:p>
    <w:p w14:paraId="4EFE0DF1" w14:textId="77777777" w:rsidR="006676D3" w:rsidRDefault="006676D3" w:rsidP="00D84BC2">
      <w:pPr>
        <w:jc w:val="both"/>
        <w:rPr>
          <w:rFonts w:ascii="Bahnschrift SemiLight" w:hAnsi="Bahnschrift SemiLight"/>
        </w:rPr>
      </w:pPr>
    </w:p>
    <w:p w14:paraId="6C872B42" w14:textId="77777777" w:rsidR="00A052E9" w:rsidRDefault="00A052E9" w:rsidP="006676D3">
      <w:pPr>
        <w:pStyle w:val="Heading3"/>
        <w:jc w:val="both"/>
        <w:rPr>
          <w:rFonts w:ascii="Bahnschrift SemiLight" w:hAnsi="Bahnschrift SemiLight"/>
          <w:b w:val="0"/>
          <w:bCs w:val="0"/>
          <w:color w:val="1F497D" w:themeColor="text2"/>
        </w:rPr>
      </w:pPr>
    </w:p>
    <w:p w14:paraId="357D7B5B" w14:textId="33916973" w:rsidR="006676D3" w:rsidRDefault="006676D3" w:rsidP="006676D3">
      <w:pPr>
        <w:pStyle w:val="Heading3"/>
        <w:jc w:val="both"/>
        <w:rPr>
          <w:rFonts w:ascii="Bahnschrift SemiLight" w:hAnsi="Bahnschrift SemiLight"/>
          <w:b w:val="0"/>
          <w:bCs w:val="0"/>
          <w:color w:val="000000" w:themeColor="text1"/>
        </w:rPr>
      </w:pPr>
      <w:r w:rsidRPr="006676D3">
        <w:rPr>
          <w:rFonts w:ascii="Bahnschrift SemiLight" w:hAnsi="Bahnschrift SemiLight"/>
          <w:b w:val="0"/>
          <w:bCs w:val="0"/>
          <w:color w:val="1F497D" w:themeColor="text2"/>
        </w:rPr>
        <w:t>Scatter Plot of Math vs Reading Scores Insights</w:t>
      </w:r>
      <w:r w:rsidRPr="006676D3">
        <w:rPr>
          <w:rFonts w:ascii="Bahnschrift SemiLight" w:hAnsi="Bahnschrift SemiLight"/>
          <w:b w:val="0"/>
          <w:bCs w:val="0"/>
          <w:color w:val="000000" w:themeColor="text1"/>
        </w:rPr>
        <w:t xml:space="preserve">: </w:t>
      </w:r>
    </w:p>
    <w:p w14:paraId="29F20FF3" w14:textId="77777777" w:rsidR="006676D3" w:rsidRDefault="006676D3" w:rsidP="006676D3">
      <w:pPr>
        <w:pStyle w:val="Heading3"/>
        <w:ind w:left="720"/>
        <w:jc w:val="both"/>
        <w:rPr>
          <w:rFonts w:ascii="Bahnschrift SemiLight" w:hAnsi="Bahnschrift SemiLight"/>
          <w:b w:val="0"/>
          <w:bCs w:val="0"/>
          <w:color w:val="000000" w:themeColor="text1"/>
        </w:rPr>
      </w:pPr>
    </w:p>
    <w:p w14:paraId="465AB877" w14:textId="77777777" w:rsidR="006676D3" w:rsidRPr="006676D3" w:rsidRDefault="006676D3" w:rsidP="006676D3">
      <w:pPr>
        <w:pStyle w:val="Heading3"/>
        <w:numPr>
          <w:ilvl w:val="0"/>
          <w:numId w:val="13"/>
        </w:numPr>
        <w:jc w:val="both"/>
        <w:rPr>
          <w:rFonts w:ascii="Bahnschrift SemiLight" w:hAnsi="Bahnschrift SemiLight"/>
          <w:b w:val="0"/>
          <w:bCs w:val="0"/>
          <w:color w:val="000000" w:themeColor="text1"/>
        </w:rPr>
      </w:pPr>
      <w:r w:rsidRPr="006676D3">
        <w:rPr>
          <w:rFonts w:ascii="Bahnschrift SemiLight" w:hAnsi="Bahnschrift SemiLight"/>
          <w:b w:val="0"/>
          <w:bCs w:val="0"/>
          <w:color w:val="000000" w:themeColor="text1"/>
        </w:rPr>
        <w:t>The scatter plot indicates a positive relationship between math and reading scores, with students who perform well in math also tending to perform well in reading. The gender-based visualization shows similar trends across male and female students, suggesting comparable patterns of performance.</w:t>
      </w:r>
    </w:p>
    <w:p w14:paraId="2163893F" w14:textId="77777777" w:rsidR="006676D3" w:rsidRDefault="006676D3" w:rsidP="006676D3">
      <w:pPr>
        <w:jc w:val="both"/>
        <w:rPr>
          <w:rFonts w:ascii="Bahnschrift SemiLight" w:hAnsi="Bahnschrift SemiLight"/>
        </w:rPr>
      </w:pPr>
    </w:p>
    <w:p w14:paraId="0294EB77" w14:textId="77777777" w:rsidR="006676D3" w:rsidRPr="006676D3" w:rsidRDefault="006676D3" w:rsidP="006676D3">
      <w:pPr>
        <w:pStyle w:val="ListParagraph"/>
        <w:numPr>
          <w:ilvl w:val="0"/>
          <w:numId w:val="13"/>
        </w:numPr>
        <w:jc w:val="both"/>
        <w:rPr>
          <w:rFonts w:ascii="Bahnschrift SemiLight" w:hAnsi="Bahnschrift SemiLight"/>
        </w:rPr>
      </w:pPr>
      <w:r w:rsidRPr="006676D3">
        <w:rPr>
          <w:rFonts w:ascii="Bahnschrift SemiLight" w:hAnsi="Bahnschrift SemiLight"/>
        </w:rPr>
        <w:t>A scatter plot visualizes the relationship between math and reading scores categorized by gender.</w:t>
      </w:r>
    </w:p>
    <w:p w14:paraId="06FD10E3" w14:textId="77777777" w:rsidR="006676D3" w:rsidRPr="00D84BC2" w:rsidRDefault="006676D3" w:rsidP="00D84BC2">
      <w:pPr>
        <w:jc w:val="both"/>
        <w:rPr>
          <w:rFonts w:ascii="Bahnschrift SemiLight" w:hAnsi="Bahnschrift SemiLight"/>
        </w:rPr>
      </w:pPr>
    </w:p>
    <w:p w14:paraId="70BF21E4" w14:textId="6DABE471" w:rsidR="006676D3" w:rsidRPr="00A052E9" w:rsidRDefault="006676D3" w:rsidP="006676D3">
      <w:pPr>
        <w:pStyle w:val="Heading2"/>
        <w:ind w:left="720"/>
        <w:jc w:val="both"/>
        <w:rPr>
          <w:rFonts w:ascii="Bahnschrift SemiLight" w:hAnsi="Bahnschrift SemiLight"/>
          <w:b w:val="0"/>
          <w:bCs w:val="0"/>
          <w:color w:val="1F497D" w:themeColor="text2"/>
          <w:sz w:val="28"/>
          <w:szCs w:val="28"/>
        </w:rPr>
      </w:pPr>
      <w:r w:rsidRPr="00A052E9">
        <w:rPr>
          <w:rFonts w:ascii="Bahnschrift SemiLight" w:hAnsi="Bahnschrift SemiLight"/>
          <w:b w:val="0"/>
          <w:bCs w:val="0"/>
          <w:color w:val="1F497D" w:themeColor="text2"/>
          <w:sz w:val="28"/>
          <w:szCs w:val="28"/>
        </w:rPr>
        <w:lastRenderedPageBreak/>
        <w:t>Summary of Analysis</w:t>
      </w:r>
    </w:p>
    <w:p w14:paraId="4FD54A3A" w14:textId="77777777" w:rsidR="006676D3" w:rsidRPr="006676D3" w:rsidRDefault="006676D3" w:rsidP="006676D3">
      <w:pPr>
        <w:pStyle w:val="Heading2"/>
        <w:ind w:left="720"/>
        <w:jc w:val="both"/>
        <w:rPr>
          <w:rFonts w:ascii="Bahnschrift SemiLight" w:hAnsi="Bahnschrift SemiLight"/>
          <w:color w:val="1F497D" w:themeColor="text2"/>
          <w:sz w:val="28"/>
          <w:szCs w:val="28"/>
        </w:rPr>
      </w:pPr>
    </w:p>
    <w:p w14:paraId="608A4FE4" w14:textId="0CDB3036" w:rsidR="000A1B43" w:rsidRPr="006676D3" w:rsidRDefault="006340F7" w:rsidP="006676D3">
      <w:pPr>
        <w:pStyle w:val="Heading2"/>
        <w:numPr>
          <w:ilvl w:val="0"/>
          <w:numId w:val="14"/>
        </w:numPr>
        <w:jc w:val="both"/>
        <w:rPr>
          <w:rFonts w:ascii="Bahnschrift SemiLight" w:hAnsi="Bahnschrift SemiLight"/>
          <w:b w:val="0"/>
          <w:bCs w:val="0"/>
          <w:color w:val="000000" w:themeColor="text1"/>
          <w:sz w:val="24"/>
          <w:szCs w:val="24"/>
        </w:rPr>
      </w:pPr>
      <w:r w:rsidRPr="006676D3">
        <w:rPr>
          <w:rFonts w:ascii="Bahnschrift SemiLight" w:hAnsi="Bahnschrift SemiLight"/>
          <w:b w:val="0"/>
          <w:bCs w:val="0"/>
          <w:color w:val="000000" w:themeColor="text1"/>
          <w:sz w:val="24"/>
          <w:szCs w:val="24"/>
        </w:rPr>
        <w:t xml:space="preserve">The exploratory analysis highlights the significant role of socio-economic factors in shaping academic performance. Strong correlations among reading, writing, and math scores indicate the </w:t>
      </w:r>
      <w:r w:rsidRPr="006676D3">
        <w:rPr>
          <w:rFonts w:ascii="Bahnschrift SemiLight" w:hAnsi="Bahnschrift SemiLight"/>
          <w:b w:val="0"/>
          <w:bCs w:val="0"/>
          <w:color w:val="000000" w:themeColor="text1"/>
          <w:sz w:val="24"/>
          <w:szCs w:val="24"/>
        </w:rPr>
        <w:t>interrelated nature of these skills. These findings emphasize the importance of targeted interventions, such as improving access to test preparation courses and nutritional programs, to bridge performance gaps. Future research should explore additional variables like school funding and teacher qualifications to further validate these results.</w:t>
      </w:r>
    </w:p>
    <w:p w14:paraId="28F75012" w14:textId="77777777" w:rsidR="006676D3" w:rsidRDefault="006676D3" w:rsidP="006676D3">
      <w:pPr>
        <w:pStyle w:val="ListParagraph"/>
        <w:jc w:val="both"/>
        <w:rPr>
          <w:rFonts w:ascii="Bahnschrift SemiLight" w:hAnsi="Bahnschrift SemiLight"/>
          <w:sz w:val="24"/>
          <w:szCs w:val="24"/>
        </w:rPr>
      </w:pPr>
    </w:p>
    <w:p w14:paraId="3527D32B" w14:textId="6D59CC16" w:rsidR="000A1B43" w:rsidRDefault="006340F7" w:rsidP="006676D3">
      <w:pPr>
        <w:pStyle w:val="ListParagraph"/>
        <w:numPr>
          <w:ilvl w:val="0"/>
          <w:numId w:val="14"/>
        </w:numPr>
        <w:jc w:val="both"/>
        <w:rPr>
          <w:rFonts w:ascii="Bahnschrift SemiLight" w:hAnsi="Bahnschrift SemiLight"/>
          <w:sz w:val="24"/>
          <w:szCs w:val="24"/>
        </w:rPr>
      </w:pPr>
      <w:r w:rsidRPr="006676D3">
        <w:rPr>
          <w:rFonts w:ascii="Bahnschrift SemiLight" w:hAnsi="Bahnschrift SemiLight"/>
          <w:sz w:val="24"/>
          <w:szCs w:val="24"/>
        </w:rPr>
        <w:t>Exploratory analysis reveals the impact of socio-economic factors on academic performance. Strong correlations among reading, writing, and math scores indicate interconnected learning domains.</w:t>
      </w:r>
    </w:p>
    <w:p w14:paraId="14B922A1" w14:textId="77777777" w:rsidR="00DD7DAD" w:rsidRDefault="00DD7DAD" w:rsidP="00DD7DAD">
      <w:pPr>
        <w:jc w:val="both"/>
        <w:rPr>
          <w:rFonts w:ascii="Bahnschrift SemiLight" w:hAnsi="Bahnschrift SemiLight"/>
          <w:b/>
          <w:bCs/>
          <w:sz w:val="24"/>
          <w:szCs w:val="24"/>
          <w:lang w:val="en-IN"/>
        </w:rPr>
      </w:pPr>
    </w:p>
    <w:p w14:paraId="3BE62855" w14:textId="408DA329" w:rsidR="00DD7DAD" w:rsidRPr="00DD7DAD" w:rsidRDefault="00DD7DAD" w:rsidP="00DD7DAD">
      <w:pPr>
        <w:jc w:val="both"/>
        <w:rPr>
          <w:rFonts w:ascii="Bahnschrift SemiLight" w:hAnsi="Bahnschrift SemiLight"/>
          <w:color w:val="1F497D" w:themeColor="text2"/>
          <w:sz w:val="28"/>
          <w:szCs w:val="28"/>
          <w:lang w:val="en-IN"/>
        </w:rPr>
      </w:pPr>
      <w:r w:rsidRPr="00DD7DAD">
        <w:rPr>
          <w:rFonts w:ascii="Bahnschrift SemiLight" w:hAnsi="Bahnschrift SemiLight"/>
          <w:color w:val="1F497D" w:themeColor="text2"/>
          <w:sz w:val="28"/>
          <w:szCs w:val="28"/>
          <w:lang w:val="en-IN"/>
        </w:rPr>
        <w:t>Recommendations</w:t>
      </w:r>
    </w:p>
    <w:p w14:paraId="07A6258A" w14:textId="77777777" w:rsidR="00DD7DAD" w:rsidRPr="00DD7DAD" w:rsidRDefault="00DD7DAD" w:rsidP="00DD7DAD">
      <w:pPr>
        <w:numPr>
          <w:ilvl w:val="0"/>
          <w:numId w:val="23"/>
        </w:numPr>
        <w:tabs>
          <w:tab w:val="num" w:pos="720"/>
        </w:tabs>
        <w:jc w:val="both"/>
        <w:rPr>
          <w:rFonts w:ascii="Bahnschrift SemiLight" w:hAnsi="Bahnschrift SemiLight"/>
          <w:sz w:val="24"/>
          <w:szCs w:val="24"/>
          <w:lang w:val="en-IN"/>
        </w:rPr>
      </w:pPr>
      <w:r w:rsidRPr="00DD7DAD">
        <w:rPr>
          <w:rFonts w:ascii="Bahnschrift SemiLight" w:hAnsi="Bahnschrift SemiLight"/>
          <w:sz w:val="24"/>
          <w:szCs w:val="24"/>
          <w:lang w:val="en-IN"/>
        </w:rPr>
        <w:t>Invest in Test Preparation Courses:</w:t>
      </w:r>
    </w:p>
    <w:p w14:paraId="0BFADEC0" w14:textId="77777777" w:rsidR="00DD7DAD" w:rsidRPr="00DD7DAD" w:rsidRDefault="00DD7DAD" w:rsidP="00DD7DAD">
      <w:pPr>
        <w:numPr>
          <w:ilvl w:val="1"/>
          <w:numId w:val="23"/>
        </w:numPr>
        <w:tabs>
          <w:tab w:val="num" w:pos="1440"/>
        </w:tabs>
        <w:jc w:val="both"/>
        <w:rPr>
          <w:rFonts w:ascii="Bahnschrift SemiLight" w:hAnsi="Bahnschrift SemiLight"/>
          <w:sz w:val="24"/>
          <w:szCs w:val="24"/>
          <w:lang w:val="en-IN"/>
        </w:rPr>
      </w:pPr>
      <w:r w:rsidRPr="00DD7DAD">
        <w:rPr>
          <w:rFonts w:ascii="Bahnschrift SemiLight" w:hAnsi="Bahnschrift SemiLight"/>
          <w:sz w:val="24"/>
          <w:szCs w:val="24"/>
          <w:lang w:val="en-IN"/>
        </w:rPr>
        <w:t>Schools should provide subsidized or free test preparation programs to improve academic outcomes across all subjects.</w:t>
      </w:r>
    </w:p>
    <w:p w14:paraId="32402765" w14:textId="77777777" w:rsidR="00DD7DAD" w:rsidRPr="00DD7DAD" w:rsidRDefault="00DD7DAD" w:rsidP="00DD7DAD">
      <w:pPr>
        <w:numPr>
          <w:ilvl w:val="0"/>
          <w:numId w:val="23"/>
        </w:numPr>
        <w:tabs>
          <w:tab w:val="num" w:pos="720"/>
        </w:tabs>
        <w:jc w:val="both"/>
        <w:rPr>
          <w:rFonts w:ascii="Bahnschrift SemiLight" w:hAnsi="Bahnschrift SemiLight"/>
          <w:sz w:val="24"/>
          <w:szCs w:val="24"/>
          <w:lang w:val="en-IN"/>
        </w:rPr>
      </w:pPr>
      <w:r w:rsidRPr="00DD7DAD">
        <w:rPr>
          <w:rFonts w:ascii="Bahnschrift SemiLight" w:hAnsi="Bahnschrift SemiLight"/>
          <w:sz w:val="24"/>
          <w:szCs w:val="24"/>
          <w:lang w:val="en-IN"/>
        </w:rPr>
        <w:t>Enhance Nutritional Support:</w:t>
      </w:r>
    </w:p>
    <w:p w14:paraId="623417A5" w14:textId="77777777" w:rsidR="00DD7DAD" w:rsidRPr="00DD7DAD" w:rsidRDefault="00DD7DAD" w:rsidP="00DD7DAD">
      <w:pPr>
        <w:numPr>
          <w:ilvl w:val="1"/>
          <w:numId w:val="23"/>
        </w:numPr>
        <w:tabs>
          <w:tab w:val="num" w:pos="1440"/>
        </w:tabs>
        <w:jc w:val="both"/>
        <w:rPr>
          <w:rFonts w:ascii="Bahnschrift SemiLight" w:hAnsi="Bahnschrift SemiLight"/>
          <w:sz w:val="24"/>
          <w:szCs w:val="24"/>
          <w:lang w:val="en-IN"/>
        </w:rPr>
      </w:pPr>
      <w:r w:rsidRPr="00DD7DAD">
        <w:rPr>
          <w:rFonts w:ascii="Bahnschrift SemiLight" w:hAnsi="Bahnschrift SemiLight"/>
          <w:sz w:val="24"/>
          <w:szCs w:val="24"/>
          <w:lang w:val="en-IN"/>
        </w:rPr>
        <w:t>Extend access to standard lunch programs, particularly for students with free/reduced lunch eligibility, to bridge performance disparities.</w:t>
      </w:r>
    </w:p>
    <w:p w14:paraId="037BF980" w14:textId="77777777" w:rsidR="00DD7DAD" w:rsidRPr="00DD7DAD" w:rsidRDefault="00DD7DAD" w:rsidP="00DD7DAD">
      <w:pPr>
        <w:numPr>
          <w:ilvl w:val="0"/>
          <w:numId w:val="23"/>
        </w:numPr>
        <w:tabs>
          <w:tab w:val="num" w:pos="720"/>
        </w:tabs>
        <w:jc w:val="both"/>
        <w:rPr>
          <w:rFonts w:ascii="Bahnschrift SemiLight" w:hAnsi="Bahnschrift SemiLight"/>
          <w:sz w:val="24"/>
          <w:szCs w:val="24"/>
          <w:lang w:val="en-IN"/>
        </w:rPr>
      </w:pPr>
      <w:r w:rsidRPr="00DD7DAD">
        <w:rPr>
          <w:rFonts w:ascii="Bahnschrift SemiLight" w:hAnsi="Bahnschrift SemiLight"/>
          <w:sz w:val="24"/>
          <w:szCs w:val="24"/>
          <w:lang w:val="en-IN"/>
        </w:rPr>
        <w:t>Integrate Reading and Writing Interventions:</w:t>
      </w:r>
    </w:p>
    <w:p w14:paraId="461F4DD6" w14:textId="77777777" w:rsidR="00DD7DAD" w:rsidRPr="00DD7DAD" w:rsidRDefault="00DD7DAD" w:rsidP="00DD7DAD">
      <w:pPr>
        <w:numPr>
          <w:ilvl w:val="1"/>
          <w:numId w:val="23"/>
        </w:numPr>
        <w:tabs>
          <w:tab w:val="num" w:pos="1440"/>
        </w:tabs>
        <w:jc w:val="both"/>
        <w:rPr>
          <w:rFonts w:ascii="Bahnschrift SemiLight" w:hAnsi="Bahnschrift SemiLight"/>
          <w:sz w:val="24"/>
          <w:szCs w:val="24"/>
          <w:lang w:val="en-IN"/>
        </w:rPr>
      </w:pPr>
      <w:r w:rsidRPr="00DD7DAD">
        <w:rPr>
          <w:rFonts w:ascii="Bahnschrift SemiLight" w:hAnsi="Bahnschrift SemiLight"/>
          <w:sz w:val="24"/>
          <w:szCs w:val="24"/>
          <w:lang w:val="en-IN"/>
        </w:rPr>
        <w:t>Since reading and writing scores are strongly correlated, schools should implement integrated literacy programs to maximize skill development.</w:t>
      </w:r>
    </w:p>
    <w:p w14:paraId="45A8C029" w14:textId="77777777" w:rsidR="00DD7DAD" w:rsidRPr="00DD7DAD" w:rsidRDefault="00DD7DAD" w:rsidP="00DD7DAD">
      <w:pPr>
        <w:ind w:left="720"/>
        <w:jc w:val="both"/>
        <w:rPr>
          <w:rFonts w:ascii="Bahnschrift SemiLight" w:hAnsi="Bahnschrift SemiLight"/>
          <w:sz w:val="24"/>
          <w:szCs w:val="24"/>
          <w:lang w:val="en-IN"/>
        </w:rPr>
      </w:pPr>
    </w:p>
    <w:p w14:paraId="0E3F0438" w14:textId="77777777" w:rsidR="00DD7DAD" w:rsidRPr="00DD7DAD" w:rsidRDefault="00DD7DAD" w:rsidP="00DD7DAD">
      <w:pPr>
        <w:ind w:left="720"/>
        <w:jc w:val="both"/>
        <w:rPr>
          <w:rFonts w:ascii="Bahnschrift SemiLight" w:hAnsi="Bahnschrift SemiLight"/>
          <w:sz w:val="24"/>
          <w:szCs w:val="24"/>
          <w:lang w:val="en-IN"/>
        </w:rPr>
      </w:pPr>
    </w:p>
    <w:p w14:paraId="39F9D645" w14:textId="09DEDBF3" w:rsidR="00DD7DAD" w:rsidRPr="00DD7DAD" w:rsidRDefault="00DD7DAD" w:rsidP="00DD7DAD">
      <w:pPr>
        <w:numPr>
          <w:ilvl w:val="0"/>
          <w:numId w:val="23"/>
        </w:numPr>
        <w:tabs>
          <w:tab w:val="num" w:pos="720"/>
        </w:tabs>
        <w:jc w:val="both"/>
        <w:rPr>
          <w:rFonts w:ascii="Bahnschrift SemiLight" w:hAnsi="Bahnschrift SemiLight"/>
          <w:sz w:val="24"/>
          <w:szCs w:val="24"/>
          <w:lang w:val="en-IN"/>
        </w:rPr>
      </w:pPr>
      <w:r w:rsidRPr="00DD7DAD">
        <w:rPr>
          <w:rFonts w:ascii="Bahnschrift SemiLight" w:hAnsi="Bahnschrift SemiLight"/>
          <w:sz w:val="24"/>
          <w:szCs w:val="24"/>
          <w:lang w:val="en-IN"/>
        </w:rPr>
        <w:lastRenderedPageBreak/>
        <w:t>Focus on Gender-Specific Interventions:</w:t>
      </w:r>
    </w:p>
    <w:p w14:paraId="409DF281" w14:textId="77777777" w:rsidR="00DD7DAD" w:rsidRPr="00DD7DAD" w:rsidRDefault="00DD7DAD" w:rsidP="00DD7DAD">
      <w:pPr>
        <w:numPr>
          <w:ilvl w:val="1"/>
          <w:numId w:val="23"/>
        </w:numPr>
        <w:tabs>
          <w:tab w:val="num" w:pos="1440"/>
        </w:tabs>
        <w:jc w:val="both"/>
        <w:rPr>
          <w:rFonts w:ascii="Bahnschrift SemiLight" w:hAnsi="Bahnschrift SemiLight"/>
          <w:sz w:val="24"/>
          <w:szCs w:val="24"/>
          <w:lang w:val="en-IN"/>
        </w:rPr>
      </w:pPr>
      <w:r w:rsidRPr="00DD7DAD">
        <w:rPr>
          <w:rFonts w:ascii="Bahnschrift SemiLight" w:hAnsi="Bahnschrift SemiLight"/>
          <w:sz w:val="24"/>
          <w:szCs w:val="24"/>
          <w:lang w:val="en-IN"/>
        </w:rPr>
        <w:t>Address the variability in math performance among male students by offering additional support, particularly for outliers at the lower end.</w:t>
      </w:r>
    </w:p>
    <w:p w14:paraId="066D05C0" w14:textId="77777777" w:rsidR="00DD7DAD" w:rsidRPr="00DD7DAD" w:rsidRDefault="00DD7DAD" w:rsidP="00DD7DAD">
      <w:pPr>
        <w:numPr>
          <w:ilvl w:val="0"/>
          <w:numId w:val="23"/>
        </w:numPr>
        <w:tabs>
          <w:tab w:val="num" w:pos="720"/>
        </w:tabs>
        <w:jc w:val="both"/>
        <w:rPr>
          <w:rFonts w:ascii="Bahnschrift SemiLight" w:hAnsi="Bahnschrift SemiLight"/>
          <w:sz w:val="24"/>
          <w:szCs w:val="24"/>
          <w:lang w:val="en-IN"/>
        </w:rPr>
      </w:pPr>
      <w:r w:rsidRPr="00DD7DAD">
        <w:rPr>
          <w:rFonts w:ascii="Bahnschrift SemiLight" w:hAnsi="Bahnschrift SemiLight"/>
          <w:sz w:val="24"/>
          <w:szCs w:val="24"/>
          <w:lang w:val="en-IN"/>
        </w:rPr>
        <w:t>Expand Research Variables:</w:t>
      </w:r>
    </w:p>
    <w:p w14:paraId="1F8243C9" w14:textId="77777777" w:rsidR="00DD7DAD" w:rsidRPr="00DD7DAD" w:rsidRDefault="00DD7DAD" w:rsidP="00DD7DAD">
      <w:pPr>
        <w:numPr>
          <w:ilvl w:val="1"/>
          <w:numId w:val="23"/>
        </w:numPr>
        <w:tabs>
          <w:tab w:val="num" w:pos="1440"/>
        </w:tabs>
        <w:jc w:val="both"/>
        <w:rPr>
          <w:rFonts w:ascii="Bahnschrift SemiLight" w:hAnsi="Bahnschrift SemiLight"/>
          <w:sz w:val="24"/>
          <w:szCs w:val="24"/>
          <w:lang w:val="en-IN"/>
        </w:rPr>
      </w:pPr>
      <w:r w:rsidRPr="00DD7DAD">
        <w:rPr>
          <w:rFonts w:ascii="Bahnschrift SemiLight" w:hAnsi="Bahnschrift SemiLight"/>
          <w:sz w:val="24"/>
          <w:szCs w:val="24"/>
          <w:lang w:val="en-IN"/>
        </w:rPr>
        <w:t>Investigate additional socio-economic and school-related variables such as teacher quality, school funding, and extracurricular support to validate findings.</w:t>
      </w:r>
    </w:p>
    <w:p w14:paraId="42C51EF2" w14:textId="77777777" w:rsidR="00DD7DAD" w:rsidRPr="00DD7DAD" w:rsidRDefault="00DD7DAD" w:rsidP="00DD7DAD">
      <w:pPr>
        <w:jc w:val="both"/>
        <w:rPr>
          <w:rFonts w:ascii="Bahnschrift SemiLight" w:hAnsi="Bahnschrift SemiLight"/>
          <w:sz w:val="24"/>
          <w:szCs w:val="24"/>
          <w:lang w:val="en-IN"/>
        </w:rPr>
      </w:pPr>
    </w:p>
    <w:p w14:paraId="636F2FDD" w14:textId="22917F15" w:rsidR="00DD7DAD" w:rsidRPr="00DD7DAD" w:rsidRDefault="00DD7DAD" w:rsidP="00DD7DAD">
      <w:pPr>
        <w:jc w:val="both"/>
        <w:rPr>
          <w:rFonts w:ascii="Bahnschrift SemiLight" w:hAnsi="Bahnschrift SemiLight"/>
          <w:color w:val="1F497D" w:themeColor="text2"/>
          <w:sz w:val="24"/>
          <w:szCs w:val="24"/>
          <w:lang w:val="en-IN"/>
        </w:rPr>
      </w:pPr>
      <w:r w:rsidRPr="00DD7DAD">
        <w:rPr>
          <w:rFonts w:ascii="Bahnschrift SemiLight" w:hAnsi="Bahnschrift SemiLight"/>
          <w:color w:val="1F497D" w:themeColor="text2"/>
          <w:sz w:val="24"/>
          <w:szCs w:val="24"/>
          <w:lang w:val="en-IN"/>
        </w:rPr>
        <w:t>Research Questions Generated from EDA</w:t>
      </w:r>
    </w:p>
    <w:p w14:paraId="3B8C13D1" w14:textId="77777777" w:rsidR="00DD7DAD" w:rsidRPr="00DD7DAD" w:rsidRDefault="00DD7DAD" w:rsidP="00DD7DAD">
      <w:pPr>
        <w:numPr>
          <w:ilvl w:val="0"/>
          <w:numId w:val="24"/>
        </w:numPr>
        <w:jc w:val="both"/>
        <w:rPr>
          <w:rFonts w:ascii="Bahnschrift SemiLight" w:hAnsi="Bahnschrift SemiLight"/>
          <w:sz w:val="24"/>
          <w:szCs w:val="24"/>
          <w:lang w:val="en-IN"/>
        </w:rPr>
      </w:pPr>
      <w:r w:rsidRPr="00DD7DAD">
        <w:rPr>
          <w:rFonts w:ascii="Bahnschrift SemiLight" w:hAnsi="Bahnschrift SemiLight"/>
          <w:sz w:val="24"/>
          <w:szCs w:val="24"/>
          <w:lang w:val="en-IN"/>
        </w:rPr>
        <w:t>Correlations and Influences:</w:t>
      </w:r>
    </w:p>
    <w:p w14:paraId="07E10D4C" w14:textId="77777777" w:rsidR="00DD7DAD" w:rsidRPr="00DD7DAD" w:rsidRDefault="00DD7DAD" w:rsidP="00DD7DAD">
      <w:pPr>
        <w:numPr>
          <w:ilvl w:val="1"/>
          <w:numId w:val="24"/>
        </w:numPr>
        <w:jc w:val="both"/>
        <w:rPr>
          <w:rFonts w:ascii="Bahnschrift SemiLight" w:hAnsi="Bahnschrift SemiLight"/>
          <w:sz w:val="24"/>
          <w:szCs w:val="24"/>
          <w:lang w:val="en-IN"/>
        </w:rPr>
      </w:pPr>
      <w:r w:rsidRPr="00DD7DAD">
        <w:rPr>
          <w:rFonts w:ascii="Bahnschrift SemiLight" w:hAnsi="Bahnschrift SemiLight"/>
          <w:sz w:val="24"/>
          <w:szCs w:val="24"/>
          <w:lang w:val="en-IN"/>
        </w:rPr>
        <w:t>How do parental education levels influence academic performance in math, reading, and writing?</w:t>
      </w:r>
    </w:p>
    <w:p w14:paraId="5FC7E450" w14:textId="77777777" w:rsidR="00DD7DAD" w:rsidRPr="00DD7DAD" w:rsidRDefault="00DD7DAD" w:rsidP="00DD7DAD">
      <w:pPr>
        <w:numPr>
          <w:ilvl w:val="1"/>
          <w:numId w:val="24"/>
        </w:numPr>
        <w:jc w:val="both"/>
        <w:rPr>
          <w:rFonts w:ascii="Bahnschrift SemiLight" w:hAnsi="Bahnschrift SemiLight"/>
          <w:sz w:val="24"/>
          <w:szCs w:val="24"/>
          <w:lang w:val="en-IN"/>
        </w:rPr>
      </w:pPr>
      <w:r w:rsidRPr="00DD7DAD">
        <w:rPr>
          <w:rFonts w:ascii="Bahnschrift SemiLight" w:hAnsi="Bahnschrift SemiLight"/>
          <w:sz w:val="24"/>
          <w:szCs w:val="24"/>
          <w:lang w:val="en-IN"/>
        </w:rPr>
        <w:t>What is the impact of lunch type (standard vs. free/reduced) on student achievement?</w:t>
      </w:r>
    </w:p>
    <w:p w14:paraId="128ECAC0" w14:textId="77777777" w:rsidR="00DD7DAD" w:rsidRPr="00DD7DAD" w:rsidRDefault="00DD7DAD" w:rsidP="00DD7DAD">
      <w:pPr>
        <w:numPr>
          <w:ilvl w:val="0"/>
          <w:numId w:val="24"/>
        </w:numPr>
        <w:jc w:val="both"/>
        <w:rPr>
          <w:rFonts w:ascii="Bahnschrift SemiLight" w:hAnsi="Bahnschrift SemiLight"/>
          <w:sz w:val="24"/>
          <w:szCs w:val="24"/>
          <w:lang w:val="en-IN"/>
        </w:rPr>
      </w:pPr>
      <w:r w:rsidRPr="00DD7DAD">
        <w:rPr>
          <w:rFonts w:ascii="Bahnschrift SemiLight" w:hAnsi="Bahnschrift SemiLight"/>
          <w:sz w:val="24"/>
          <w:szCs w:val="24"/>
          <w:lang w:val="en-IN"/>
        </w:rPr>
        <w:t>Gender Disparities:</w:t>
      </w:r>
    </w:p>
    <w:p w14:paraId="0B04DAA1" w14:textId="77777777" w:rsidR="00DD7DAD" w:rsidRPr="00DD7DAD" w:rsidRDefault="00DD7DAD" w:rsidP="00DD7DAD">
      <w:pPr>
        <w:numPr>
          <w:ilvl w:val="1"/>
          <w:numId w:val="24"/>
        </w:numPr>
        <w:jc w:val="both"/>
        <w:rPr>
          <w:rFonts w:ascii="Bahnschrift SemiLight" w:hAnsi="Bahnschrift SemiLight"/>
          <w:sz w:val="24"/>
          <w:szCs w:val="24"/>
          <w:lang w:val="en-IN"/>
        </w:rPr>
      </w:pPr>
      <w:r w:rsidRPr="00DD7DAD">
        <w:rPr>
          <w:rFonts w:ascii="Bahnschrift SemiLight" w:hAnsi="Bahnschrift SemiLight"/>
          <w:sz w:val="24"/>
          <w:szCs w:val="24"/>
          <w:lang w:val="en-IN"/>
        </w:rPr>
        <w:t>Why do male students exhibit greater variability in math performance compared to females?</w:t>
      </w:r>
    </w:p>
    <w:p w14:paraId="544412C7" w14:textId="77777777" w:rsidR="00DD7DAD" w:rsidRPr="00DD7DAD" w:rsidRDefault="00DD7DAD" w:rsidP="00DD7DAD">
      <w:pPr>
        <w:numPr>
          <w:ilvl w:val="0"/>
          <w:numId w:val="24"/>
        </w:numPr>
        <w:jc w:val="both"/>
        <w:rPr>
          <w:rFonts w:ascii="Bahnschrift SemiLight" w:hAnsi="Bahnschrift SemiLight"/>
          <w:sz w:val="24"/>
          <w:szCs w:val="24"/>
          <w:lang w:val="en-IN"/>
        </w:rPr>
      </w:pPr>
      <w:r w:rsidRPr="00DD7DAD">
        <w:rPr>
          <w:rFonts w:ascii="Bahnschrift SemiLight" w:hAnsi="Bahnschrift SemiLight"/>
          <w:sz w:val="24"/>
          <w:szCs w:val="24"/>
          <w:lang w:val="en-IN"/>
        </w:rPr>
        <w:t>Inter-Subject Correlations:</w:t>
      </w:r>
    </w:p>
    <w:p w14:paraId="52913049" w14:textId="77777777" w:rsidR="00DD7DAD" w:rsidRPr="00DD7DAD" w:rsidRDefault="00DD7DAD" w:rsidP="00DD7DAD">
      <w:pPr>
        <w:numPr>
          <w:ilvl w:val="1"/>
          <w:numId w:val="24"/>
        </w:numPr>
        <w:jc w:val="both"/>
        <w:rPr>
          <w:rFonts w:ascii="Bahnschrift SemiLight" w:hAnsi="Bahnschrift SemiLight"/>
          <w:sz w:val="24"/>
          <w:szCs w:val="24"/>
          <w:lang w:val="en-IN"/>
        </w:rPr>
      </w:pPr>
      <w:r w:rsidRPr="00DD7DAD">
        <w:rPr>
          <w:rFonts w:ascii="Bahnschrift SemiLight" w:hAnsi="Bahnschrift SemiLight"/>
          <w:sz w:val="24"/>
          <w:szCs w:val="24"/>
          <w:lang w:val="en-IN"/>
        </w:rPr>
        <w:t>How do reading and writing scores contribute to improvements in math scores, and vice versa?</w:t>
      </w:r>
    </w:p>
    <w:p w14:paraId="26F6521D" w14:textId="77777777" w:rsidR="00DD7DAD" w:rsidRPr="00DD7DAD" w:rsidRDefault="00DD7DAD" w:rsidP="00DD7DAD">
      <w:pPr>
        <w:numPr>
          <w:ilvl w:val="0"/>
          <w:numId w:val="24"/>
        </w:numPr>
        <w:jc w:val="both"/>
        <w:rPr>
          <w:rFonts w:ascii="Bahnschrift SemiLight" w:hAnsi="Bahnschrift SemiLight"/>
          <w:sz w:val="24"/>
          <w:szCs w:val="24"/>
          <w:lang w:val="en-IN"/>
        </w:rPr>
      </w:pPr>
      <w:r w:rsidRPr="00DD7DAD">
        <w:rPr>
          <w:rFonts w:ascii="Bahnschrift SemiLight" w:hAnsi="Bahnschrift SemiLight"/>
          <w:sz w:val="24"/>
          <w:szCs w:val="24"/>
          <w:lang w:val="en-IN"/>
        </w:rPr>
        <w:t>Effectiveness of Interventions:</w:t>
      </w:r>
    </w:p>
    <w:p w14:paraId="52B8E419" w14:textId="77777777" w:rsidR="00DD7DAD" w:rsidRPr="00DD7DAD" w:rsidRDefault="00DD7DAD" w:rsidP="00DD7DAD">
      <w:pPr>
        <w:numPr>
          <w:ilvl w:val="1"/>
          <w:numId w:val="24"/>
        </w:numPr>
        <w:jc w:val="both"/>
        <w:rPr>
          <w:rFonts w:ascii="Bahnschrift SemiLight" w:hAnsi="Bahnschrift SemiLight"/>
          <w:sz w:val="24"/>
          <w:szCs w:val="24"/>
          <w:lang w:val="en-IN"/>
        </w:rPr>
      </w:pPr>
      <w:r w:rsidRPr="00DD7DAD">
        <w:rPr>
          <w:rFonts w:ascii="Bahnschrift SemiLight" w:hAnsi="Bahnschrift SemiLight"/>
          <w:sz w:val="24"/>
          <w:szCs w:val="24"/>
          <w:lang w:val="en-IN"/>
        </w:rPr>
        <w:t>How does access to test preparation courses improve performance across all subjects?</w:t>
      </w:r>
    </w:p>
    <w:p w14:paraId="1A136A73" w14:textId="77777777" w:rsidR="00DD7DAD" w:rsidRPr="00DD7DAD" w:rsidRDefault="00DD7DAD" w:rsidP="00DD7DAD">
      <w:pPr>
        <w:numPr>
          <w:ilvl w:val="0"/>
          <w:numId w:val="24"/>
        </w:numPr>
        <w:jc w:val="both"/>
        <w:rPr>
          <w:rFonts w:ascii="Bahnschrift SemiLight" w:hAnsi="Bahnschrift SemiLight"/>
          <w:sz w:val="24"/>
          <w:szCs w:val="24"/>
          <w:lang w:val="en-IN"/>
        </w:rPr>
      </w:pPr>
      <w:r w:rsidRPr="00DD7DAD">
        <w:rPr>
          <w:rFonts w:ascii="Bahnschrift SemiLight" w:hAnsi="Bahnschrift SemiLight"/>
          <w:sz w:val="24"/>
          <w:szCs w:val="24"/>
          <w:lang w:val="en-IN"/>
        </w:rPr>
        <w:t>Future Research:</w:t>
      </w:r>
    </w:p>
    <w:p w14:paraId="75E78FAC" w14:textId="77777777" w:rsidR="00DD7DAD" w:rsidRPr="00DD7DAD" w:rsidRDefault="00DD7DAD" w:rsidP="00DD7DAD">
      <w:pPr>
        <w:numPr>
          <w:ilvl w:val="1"/>
          <w:numId w:val="24"/>
        </w:numPr>
        <w:jc w:val="both"/>
        <w:rPr>
          <w:rFonts w:ascii="Bahnschrift SemiLight" w:hAnsi="Bahnschrift SemiLight"/>
          <w:sz w:val="24"/>
          <w:szCs w:val="24"/>
          <w:lang w:val="en-IN"/>
        </w:rPr>
      </w:pPr>
      <w:r w:rsidRPr="00DD7DAD">
        <w:rPr>
          <w:rFonts w:ascii="Bahnschrift SemiLight" w:hAnsi="Bahnschrift SemiLight"/>
          <w:sz w:val="24"/>
          <w:szCs w:val="24"/>
          <w:lang w:val="en-IN"/>
        </w:rPr>
        <w:t>What other socio-economic factors or school-level variables significantly affect academic outcomes?</w:t>
      </w:r>
    </w:p>
    <w:p w14:paraId="428E4F9B" w14:textId="61DA1645" w:rsidR="00A052E9" w:rsidRPr="006676D3" w:rsidRDefault="00A052E9" w:rsidP="00A052E9">
      <w:pPr>
        <w:pStyle w:val="Heading2"/>
        <w:jc w:val="both"/>
        <w:rPr>
          <w:rFonts w:ascii="Bahnschrift SemiLight" w:hAnsi="Bahnschrift SemiLight"/>
          <w:sz w:val="36"/>
          <w:szCs w:val="36"/>
        </w:rPr>
      </w:pPr>
      <w:r w:rsidRPr="006676D3">
        <w:rPr>
          <w:rFonts w:ascii="Bahnschrift SemiLight" w:hAnsi="Bahnschrift SemiLight"/>
          <w:sz w:val="36"/>
          <w:szCs w:val="36"/>
        </w:rPr>
        <w:lastRenderedPageBreak/>
        <w:t>Appendix</w:t>
      </w:r>
    </w:p>
    <w:p w14:paraId="6890C87F" w14:textId="77777777" w:rsidR="00A052E9" w:rsidRDefault="00A052E9" w:rsidP="00A052E9">
      <w:pPr>
        <w:jc w:val="both"/>
        <w:rPr>
          <w:rFonts w:ascii="Bahnschrift SemiLight" w:hAnsi="Bahnschrift SemiLight"/>
        </w:rPr>
      </w:pPr>
    </w:p>
    <w:p w14:paraId="15688C27" w14:textId="77777777" w:rsidR="00A052E9" w:rsidRPr="00D84BC2" w:rsidRDefault="00A052E9" w:rsidP="00A052E9">
      <w:pPr>
        <w:jc w:val="both"/>
        <w:rPr>
          <w:rFonts w:ascii="Bahnschrift SemiLight" w:hAnsi="Bahnschrift SemiLight"/>
        </w:rPr>
      </w:pPr>
      <w:r w:rsidRPr="00D84BC2">
        <w:rPr>
          <w:rFonts w:ascii="Bahnschrift SemiLight" w:hAnsi="Bahnschrift SemiLight"/>
        </w:rPr>
        <w:t>Python Code for Analysis</w:t>
      </w:r>
    </w:p>
    <w:p w14:paraId="66D569BD" w14:textId="77777777" w:rsidR="00A052E9" w:rsidRPr="00D84BC2" w:rsidRDefault="00A052E9" w:rsidP="00A052E9">
      <w:pPr>
        <w:pStyle w:val="Heading3"/>
        <w:rPr>
          <w:rFonts w:ascii="Bahnschrift SemiLight" w:hAnsi="Bahnschrift SemiLight"/>
        </w:rPr>
      </w:pPr>
      <w:r w:rsidRPr="00D84BC2">
        <w:rPr>
          <w:rFonts w:ascii="Bahnschrift SemiLight" w:hAnsi="Bahnschrift SemiLight"/>
        </w:rPr>
        <w:t>Importing Libraries</w:t>
      </w:r>
    </w:p>
    <w:p w14:paraId="244672FE" w14:textId="77777777" w:rsidR="00A052E9" w:rsidRPr="00D84BC2" w:rsidRDefault="00A052E9" w:rsidP="00A052E9">
      <w:pPr>
        <w:rPr>
          <w:rFonts w:ascii="Bahnschrift SemiLight" w:hAnsi="Bahnschrift SemiLight"/>
        </w:rPr>
      </w:pPr>
      <w:r w:rsidRPr="00D84BC2">
        <w:rPr>
          <w:rFonts w:ascii="Bahnschrift SemiLight" w:hAnsi="Bahnschrift SemiLight"/>
        </w:rPr>
        <w:t>import pandas as pd</w:t>
      </w:r>
      <w:r w:rsidRPr="00D84BC2">
        <w:rPr>
          <w:rFonts w:ascii="Bahnschrift SemiLight" w:hAnsi="Bahnschrift SemiLight"/>
        </w:rPr>
        <w:br/>
        <w:t xml:space="preserve">import </w:t>
      </w:r>
      <w:proofErr w:type="spellStart"/>
      <w:proofErr w:type="gramStart"/>
      <w:r w:rsidRPr="00D84BC2">
        <w:rPr>
          <w:rFonts w:ascii="Bahnschrift SemiLight" w:hAnsi="Bahnschrift SemiLight"/>
        </w:rPr>
        <w:t>matplotlib.pyplot</w:t>
      </w:r>
      <w:proofErr w:type="spellEnd"/>
      <w:proofErr w:type="gramEnd"/>
      <w:r w:rsidRPr="00D84BC2">
        <w:rPr>
          <w:rFonts w:ascii="Bahnschrift SemiLight" w:hAnsi="Bahnschrift SemiLight"/>
        </w:rPr>
        <w:t xml:space="preserve"> as </w:t>
      </w:r>
      <w:proofErr w:type="spellStart"/>
      <w:r w:rsidRPr="00D84BC2">
        <w:rPr>
          <w:rFonts w:ascii="Bahnschrift SemiLight" w:hAnsi="Bahnschrift SemiLight"/>
        </w:rPr>
        <w:t>plt</w:t>
      </w:r>
      <w:proofErr w:type="spellEnd"/>
      <w:r w:rsidRPr="00D84BC2">
        <w:rPr>
          <w:rFonts w:ascii="Bahnschrift SemiLight" w:hAnsi="Bahnschrift SemiLight"/>
        </w:rPr>
        <w:br/>
        <w:t xml:space="preserve">import seaborn as </w:t>
      </w:r>
      <w:proofErr w:type="spellStart"/>
      <w:r w:rsidRPr="00D84BC2">
        <w:rPr>
          <w:rFonts w:ascii="Bahnschrift SemiLight" w:hAnsi="Bahnschrift SemiLight"/>
        </w:rPr>
        <w:t>sns</w:t>
      </w:r>
      <w:proofErr w:type="spellEnd"/>
    </w:p>
    <w:p w14:paraId="3DB6535D" w14:textId="77777777" w:rsidR="00A052E9" w:rsidRDefault="00A052E9" w:rsidP="00A052E9">
      <w:pPr>
        <w:pStyle w:val="Heading3"/>
        <w:rPr>
          <w:rFonts w:ascii="Bahnschrift SemiLight" w:hAnsi="Bahnschrift SemiLight"/>
        </w:rPr>
      </w:pPr>
    </w:p>
    <w:p w14:paraId="16A8EF81" w14:textId="77777777" w:rsidR="00A052E9" w:rsidRPr="00D84BC2" w:rsidRDefault="00A052E9" w:rsidP="00A052E9">
      <w:pPr>
        <w:pStyle w:val="Heading3"/>
        <w:rPr>
          <w:rFonts w:ascii="Bahnschrift SemiLight" w:hAnsi="Bahnschrift SemiLight"/>
        </w:rPr>
      </w:pPr>
      <w:r w:rsidRPr="00D84BC2">
        <w:rPr>
          <w:rFonts w:ascii="Bahnschrift SemiLight" w:hAnsi="Bahnschrift SemiLight"/>
        </w:rPr>
        <w:t>Loading Dataset</w:t>
      </w:r>
    </w:p>
    <w:p w14:paraId="69F8DDBC" w14:textId="77777777" w:rsidR="00A052E9" w:rsidRPr="00D84BC2" w:rsidRDefault="00A052E9" w:rsidP="00A052E9">
      <w:pPr>
        <w:rPr>
          <w:rFonts w:ascii="Bahnschrift SemiLight" w:hAnsi="Bahnschrift SemiLight"/>
        </w:rPr>
      </w:pPr>
      <w:r w:rsidRPr="00D84BC2">
        <w:rPr>
          <w:rFonts w:ascii="Bahnschrift SemiLight" w:hAnsi="Bahnschrift SemiLight"/>
        </w:rPr>
        <w:t xml:space="preserve">data = </w:t>
      </w:r>
      <w:proofErr w:type="spellStart"/>
      <w:proofErr w:type="gramStart"/>
      <w:r w:rsidRPr="00D84BC2">
        <w:rPr>
          <w:rFonts w:ascii="Bahnschrift SemiLight" w:hAnsi="Bahnschrift SemiLight"/>
        </w:rPr>
        <w:t>pd.read</w:t>
      </w:r>
      <w:proofErr w:type="gramEnd"/>
      <w:r w:rsidRPr="00D84BC2">
        <w:rPr>
          <w:rFonts w:ascii="Bahnschrift SemiLight" w:hAnsi="Bahnschrift SemiLight"/>
        </w:rPr>
        <w:t>_csv</w:t>
      </w:r>
      <w:proofErr w:type="spellEnd"/>
      <w:r w:rsidRPr="00D84BC2">
        <w:rPr>
          <w:rFonts w:ascii="Bahnschrift SemiLight" w:hAnsi="Bahnschrift SemiLight"/>
        </w:rPr>
        <w:t>('StudentsPerformance.csv')</w:t>
      </w:r>
    </w:p>
    <w:p w14:paraId="0B5F6624" w14:textId="77777777" w:rsidR="00A052E9" w:rsidRDefault="00A052E9" w:rsidP="00A052E9">
      <w:pPr>
        <w:pStyle w:val="Heading3"/>
        <w:rPr>
          <w:rFonts w:ascii="Bahnschrift SemiLight" w:hAnsi="Bahnschrift SemiLight"/>
        </w:rPr>
      </w:pPr>
    </w:p>
    <w:p w14:paraId="65DE3BAF" w14:textId="77777777" w:rsidR="00A052E9" w:rsidRPr="00D84BC2" w:rsidRDefault="00A052E9" w:rsidP="00A052E9">
      <w:pPr>
        <w:pStyle w:val="Heading3"/>
        <w:rPr>
          <w:rFonts w:ascii="Bahnschrift SemiLight" w:hAnsi="Bahnschrift SemiLight"/>
        </w:rPr>
      </w:pPr>
      <w:r w:rsidRPr="00D84BC2">
        <w:rPr>
          <w:rFonts w:ascii="Bahnschrift SemiLight" w:hAnsi="Bahnschrift SemiLight"/>
        </w:rPr>
        <w:t>Histograms</w:t>
      </w:r>
    </w:p>
    <w:p w14:paraId="19A482CA" w14:textId="77777777" w:rsidR="00A052E9" w:rsidRPr="00D84BC2" w:rsidRDefault="00A052E9" w:rsidP="00A052E9">
      <w:pPr>
        <w:rPr>
          <w:rFonts w:ascii="Bahnschrift SemiLight" w:hAnsi="Bahnschrift SemiLight"/>
        </w:rPr>
      </w:pPr>
      <w:r w:rsidRPr="00D84BC2">
        <w:rPr>
          <w:rFonts w:ascii="Bahnschrift SemiLight" w:hAnsi="Bahnschrift SemiLight"/>
        </w:rPr>
        <w:t xml:space="preserve">fig, axes = </w:t>
      </w:r>
      <w:proofErr w:type="spellStart"/>
      <w:proofErr w:type="gramStart"/>
      <w:r w:rsidRPr="00D84BC2">
        <w:rPr>
          <w:rFonts w:ascii="Bahnschrift SemiLight" w:hAnsi="Bahnschrift SemiLight"/>
        </w:rPr>
        <w:t>plt.subplots</w:t>
      </w:r>
      <w:proofErr w:type="spellEnd"/>
      <w:proofErr w:type="gramEnd"/>
      <w:r w:rsidRPr="00D84BC2">
        <w:rPr>
          <w:rFonts w:ascii="Bahnschrift SemiLight" w:hAnsi="Bahnschrift SemiLight"/>
        </w:rPr>
        <w:t xml:space="preserve">(1, 3, </w:t>
      </w:r>
      <w:proofErr w:type="spellStart"/>
      <w:r w:rsidRPr="00D84BC2">
        <w:rPr>
          <w:rFonts w:ascii="Bahnschrift SemiLight" w:hAnsi="Bahnschrift SemiLight"/>
        </w:rPr>
        <w:t>figsize</w:t>
      </w:r>
      <w:proofErr w:type="spellEnd"/>
      <w:r w:rsidRPr="00D84BC2">
        <w:rPr>
          <w:rFonts w:ascii="Bahnschrift SemiLight" w:hAnsi="Bahnschrift SemiLight"/>
        </w:rPr>
        <w:t>=(18, 5))</w:t>
      </w:r>
      <w:r w:rsidRPr="00D84BC2">
        <w:rPr>
          <w:rFonts w:ascii="Bahnschrift SemiLight" w:hAnsi="Bahnschrift SemiLight"/>
        </w:rPr>
        <w:br/>
        <w:t>data['math score'].</w:t>
      </w:r>
      <w:proofErr w:type="spellStart"/>
      <w:r w:rsidRPr="00D84BC2">
        <w:rPr>
          <w:rFonts w:ascii="Bahnschrift SemiLight" w:hAnsi="Bahnschrift SemiLight"/>
        </w:rPr>
        <w:t>plot.hist</w:t>
      </w:r>
      <w:proofErr w:type="spellEnd"/>
      <w:r w:rsidRPr="00D84BC2">
        <w:rPr>
          <w:rFonts w:ascii="Bahnschrift SemiLight" w:hAnsi="Bahnschrift SemiLight"/>
        </w:rPr>
        <w:t>(...)</w:t>
      </w:r>
    </w:p>
    <w:p w14:paraId="573A4D88" w14:textId="77777777" w:rsidR="00A052E9" w:rsidRDefault="00A052E9" w:rsidP="00A052E9">
      <w:pPr>
        <w:pStyle w:val="Heading3"/>
        <w:rPr>
          <w:rFonts w:ascii="Bahnschrift SemiLight" w:hAnsi="Bahnschrift SemiLight"/>
        </w:rPr>
      </w:pPr>
    </w:p>
    <w:p w14:paraId="72BD458D" w14:textId="77777777" w:rsidR="00A052E9" w:rsidRPr="00D84BC2" w:rsidRDefault="00A052E9" w:rsidP="00A052E9">
      <w:pPr>
        <w:pStyle w:val="Heading3"/>
        <w:rPr>
          <w:rFonts w:ascii="Bahnschrift SemiLight" w:hAnsi="Bahnschrift SemiLight"/>
        </w:rPr>
      </w:pPr>
      <w:r w:rsidRPr="00D84BC2">
        <w:rPr>
          <w:rFonts w:ascii="Bahnschrift SemiLight" w:hAnsi="Bahnschrift SemiLight"/>
        </w:rPr>
        <w:t>Box Plots</w:t>
      </w:r>
    </w:p>
    <w:p w14:paraId="622228AF" w14:textId="77777777" w:rsidR="00A052E9" w:rsidRPr="00D84BC2" w:rsidRDefault="00A052E9" w:rsidP="00A052E9">
      <w:pPr>
        <w:rPr>
          <w:rFonts w:ascii="Bahnschrift SemiLight" w:hAnsi="Bahnschrift SemiLight"/>
        </w:rPr>
      </w:pPr>
      <w:proofErr w:type="spellStart"/>
      <w:proofErr w:type="gramStart"/>
      <w:r w:rsidRPr="00D84BC2">
        <w:rPr>
          <w:rFonts w:ascii="Bahnschrift SemiLight" w:hAnsi="Bahnschrift SemiLight"/>
        </w:rPr>
        <w:t>sns.boxplot</w:t>
      </w:r>
      <w:proofErr w:type="spellEnd"/>
      <w:proofErr w:type="gramEnd"/>
      <w:r w:rsidRPr="00D84BC2">
        <w:rPr>
          <w:rFonts w:ascii="Bahnschrift SemiLight" w:hAnsi="Bahnschrift SemiLight"/>
        </w:rPr>
        <w:t>(data=data, x='gender', y='math score', palette='pastel')</w:t>
      </w:r>
      <w:r w:rsidRPr="00D84BC2">
        <w:rPr>
          <w:rFonts w:ascii="Bahnschrift SemiLight" w:hAnsi="Bahnschrift SemiLight"/>
        </w:rPr>
        <w:br/>
      </w:r>
      <w:proofErr w:type="spellStart"/>
      <w:r w:rsidRPr="00D84BC2">
        <w:rPr>
          <w:rFonts w:ascii="Bahnschrift SemiLight" w:hAnsi="Bahnschrift SemiLight"/>
        </w:rPr>
        <w:t>plt.title</w:t>
      </w:r>
      <w:proofErr w:type="spellEnd"/>
      <w:r w:rsidRPr="00D84BC2">
        <w:rPr>
          <w:rFonts w:ascii="Bahnschrift SemiLight" w:hAnsi="Bahnschrift SemiLight"/>
        </w:rPr>
        <w:t>('Math Score by Gender')</w:t>
      </w:r>
    </w:p>
    <w:p w14:paraId="537FA228" w14:textId="77777777" w:rsidR="00A052E9" w:rsidRDefault="00A052E9" w:rsidP="00A052E9">
      <w:pPr>
        <w:pStyle w:val="Heading3"/>
        <w:rPr>
          <w:rFonts w:ascii="Bahnschrift SemiLight" w:hAnsi="Bahnschrift SemiLight"/>
        </w:rPr>
      </w:pPr>
    </w:p>
    <w:p w14:paraId="627CB78A" w14:textId="77777777" w:rsidR="00A052E9" w:rsidRPr="00D84BC2" w:rsidRDefault="00A052E9" w:rsidP="00A052E9">
      <w:pPr>
        <w:pStyle w:val="Heading3"/>
        <w:rPr>
          <w:rFonts w:ascii="Bahnschrift SemiLight" w:hAnsi="Bahnschrift SemiLight"/>
        </w:rPr>
      </w:pPr>
      <w:r w:rsidRPr="00D84BC2">
        <w:rPr>
          <w:rFonts w:ascii="Bahnschrift SemiLight" w:hAnsi="Bahnschrift SemiLight"/>
        </w:rPr>
        <w:t>Heatmap</w:t>
      </w:r>
    </w:p>
    <w:p w14:paraId="659A0F42" w14:textId="77777777" w:rsidR="00A052E9" w:rsidRPr="00D84BC2" w:rsidRDefault="00A052E9" w:rsidP="00A052E9">
      <w:pPr>
        <w:jc w:val="both"/>
        <w:rPr>
          <w:rFonts w:ascii="Bahnschrift SemiLight" w:hAnsi="Bahnschrift SemiLight"/>
        </w:rPr>
      </w:pPr>
      <w:proofErr w:type="spellStart"/>
      <w:r w:rsidRPr="00D84BC2">
        <w:rPr>
          <w:rFonts w:ascii="Bahnschrift SemiLight" w:hAnsi="Bahnschrift SemiLight"/>
        </w:rPr>
        <w:t>correlation_matrix</w:t>
      </w:r>
      <w:proofErr w:type="spellEnd"/>
      <w:r w:rsidRPr="00D84BC2">
        <w:rPr>
          <w:rFonts w:ascii="Bahnschrift SemiLight" w:hAnsi="Bahnschrift SemiLight"/>
        </w:rPr>
        <w:t xml:space="preserve"> = </w:t>
      </w:r>
      <w:proofErr w:type="gramStart"/>
      <w:r w:rsidRPr="00D84BC2">
        <w:rPr>
          <w:rFonts w:ascii="Bahnschrift SemiLight" w:hAnsi="Bahnschrift SemiLight"/>
        </w:rPr>
        <w:t>data[</w:t>
      </w:r>
      <w:proofErr w:type="gramEnd"/>
      <w:r w:rsidRPr="00D84BC2">
        <w:rPr>
          <w:rFonts w:ascii="Bahnschrift SemiLight" w:hAnsi="Bahnschrift SemiLight"/>
        </w:rPr>
        <w:t>['math score', 'reading score', 'writing score']].</w:t>
      </w:r>
      <w:proofErr w:type="spellStart"/>
      <w:r w:rsidRPr="00D84BC2">
        <w:rPr>
          <w:rFonts w:ascii="Bahnschrift SemiLight" w:hAnsi="Bahnschrift SemiLight"/>
        </w:rPr>
        <w:t>corr</w:t>
      </w:r>
      <w:proofErr w:type="spellEnd"/>
      <w:r w:rsidRPr="00D84BC2">
        <w:rPr>
          <w:rFonts w:ascii="Bahnschrift SemiLight" w:hAnsi="Bahnschrift SemiLight"/>
        </w:rPr>
        <w:t>()</w:t>
      </w:r>
      <w:r w:rsidRPr="00D84BC2">
        <w:rPr>
          <w:rFonts w:ascii="Bahnschrift SemiLight" w:hAnsi="Bahnschrift SemiLight"/>
        </w:rPr>
        <w:br/>
      </w:r>
      <w:proofErr w:type="spellStart"/>
      <w:r w:rsidRPr="00D84BC2">
        <w:rPr>
          <w:rFonts w:ascii="Bahnschrift SemiLight" w:hAnsi="Bahnschrift SemiLight"/>
        </w:rPr>
        <w:t>sns.heatmap</w:t>
      </w:r>
      <w:proofErr w:type="spellEnd"/>
      <w:r w:rsidRPr="00D84BC2">
        <w:rPr>
          <w:rFonts w:ascii="Bahnschrift SemiLight" w:hAnsi="Bahnschrift SemiLight"/>
        </w:rPr>
        <w:t>(...)</w:t>
      </w:r>
    </w:p>
    <w:p w14:paraId="624846EB" w14:textId="77777777" w:rsidR="00A052E9" w:rsidRDefault="00A052E9" w:rsidP="00A052E9">
      <w:pPr>
        <w:pStyle w:val="Heading3"/>
        <w:jc w:val="both"/>
        <w:rPr>
          <w:rFonts w:ascii="Bahnschrift SemiLight" w:hAnsi="Bahnschrift SemiLight"/>
        </w:rPr>
      </w:pPr>
    </w:p>
    <w:p w14:paraId="09D58D73" w14:textId="77777777" w:rsidR="00A052E9" w:rsidRPr="00D84BC2" w:rsidRDefault="00A052E9" w:rsidP="00A052E9">
      <w:pPr>
        <w:pStyle w:val="Heading3"/>
        <w:jc w:val="both"/>
        <w:rPr>
          <w:rFonts w:ascii="Bahnschrift SemiLight" w:hAnsi="Bahnschrift SemiLight"/>
        </w:rPr>
      </w:pPr>
      <w:r w:rsidRPr="00D84BC2">
        <w:rPr>
          <w:rFonts w:ascii="Bahnschrift SemiLight" w:hAnsi="Bahnschrift SemiLight"/>
        </w:rPr>
        <w:t>Scatter Plot</w:t>
      </w:r>
    </w:p>
    <w:p w14:paraId="60A033B7" w14:textId="77777777" w:rsidR="00A052E9" w:rsidRPr="00D84BC2" w:rsidRDefault="00A052E9" w:rsidP="00A052E9">
      <w:pPr>
        <w:jc w:val="both"/>
        <w:rPr>
          <w:rFonts w:ascii="Bahnschrift SemiLight" w:hAnsi="Bahnschrift SemiLight"/>
        </w:rPr>
      </w:pPr>
      <w:proofErr w:type="spellStart"/>
      <w:proofErr w:type="gramStart"/>
      <w:r w:rsidRPr="00D84BC2">
        <w:rPr>
          <w:rFonts w:ascii="Bahnschrift SemiLight" w:hAnsi="Bahnschrift SemiLight"/>
        </w:rPr>
        <w:t>sns.scatterplot</w:t>
      </w:r>
      <w:proofErr w:type="spellEnd"/>
      <w:proofErr w:type="gramEnd"/>
      <w:r w:rsidRPr="00D84BC2">
        <w:rPr>
          <w:rFonts w:ascii="Bahnschrift SemiLight" w:hAnsi="Bahnschrift SemiLight"/>
        </w:rPr>
        <w:t>(data=data, x='math score', y='reading score', hue='gender')</w:t>
      </w:r>
      <w:r w:rsidRPr="00D84BC2">
        <w:rPr>
          <w:rFonts w:ascii="Bahnschrift SemiLight" w:hAnsi="Bahnschrift SemiLight"/>
        </w:rPr>
        <w:br/>
      </w:r>
      <w:proofErr w:type="spellStart"/>
      <w:r w:rsidRPr="00D84BC2">
        <w:rPr>
          <w:rFonts w:ascii="Bahnschrift SemiLight" w:hAnsi="Bahnschrift SemiLight"/>
        </w:rPr>
        <w:t>plt.title</w:t>
      </w:r>
      <w:proofErr w:type="spellEnd"/>
      <w:r w:rsidRPr="00D84BC2">
        <w:rPr>
          <w:rFonts w:ascii="Bahnschrift SemiLight" w:hAnsi="Bahnschrift SemiLight"/>
        </w:rPr>
        <w:t>('Math vs Reading Scores by Gender')</w:t>
      </w:r>
    </w:p>
    <w:p w14:paraId="7CECE37F" w14:textId="77777777" w:rsidR="00A052E9" w:rsidRDefault="00A052E9" w:rsidP="00A052E9">
      <w:pPr>
        <w:pStyle w:val="Heading2"/>
        <w:jc w:val="both"/>
        <w:rPr>
          <w:rFonts w:ascii="Bahnschrift SemiLight" w:hAnsi="Bahnschrift SemiLight"/>
        </w:rPr>
      </w:pPr>
    </w:p>
    <w:p w14:paraId="23D8BBCE" w14:textId="77777777" w:rsidR="00DD7DAD" w:rsidRDefault="00DD7DAD" w:rsidP="00027A99">
      <w:pPr>
        <w:pStyle w:val="Heading2"/>
        <w:jc w:val="both"/>
        <w:rPr>
          <w:rFonts w:ascii="Bahnschrift SemiLight" w:hAnsi="Bahnschrift SemiLight"/>
        </w:rPr>
      </w:pPr>
    </w:p>
    <w:p w14:paraId="449266EF" w14:textId="590805F0" w:rsidR="00027A99" w:rsidRPr="00DD7DAD" w:rsidRDefault="00027A99" w:rsidP="00027A99">
      <w:pPr>
        <w:pStyle w:val="Heading2"/>
        <w:jc w:val="both"/>
        <w:rPr>
          <w:rFonts w:ascii="Bahnschrift SemiLight" w:hAnsi="Bahnschrift SemiLight"/>
          <w:b w:val="0"/>
          <w:bCs w:val="0"/>
          <w:sz w:val="32"/>
          <w:szCs w:val="32"/>
        </w:rPr>
      </w:pPr>
      <w:r w:rsidRPr="00DD7DAD">
        <w:rPr>
          <w:rFonts w:ascii="Bahnschrift SemiLight" w:hAnsi="Bahnschrift SemiLight"/>
          <w:b w:val="0"/>
          <w:bCs w:val="0"/>
          <w:sz w:val="32"/>
          <w:szCs w:val="32"/>
        </w:rPr>
        <w:t>References</w:t>
      </w:r>
    </w:p>
    <w:p w14:paraId="3F83BF2F" w14:textId="77777777" w:rsidR="00027A99" w:rsidRDefault="00027A99" w:rsidP="00027A99">
      <w:pPr>
        <w:jc w:val="both"/>
        <w:rPr>
          <w:rFonts w:ascii="Bahnschrift SemiLight" w:hAnsi="Bahnschrift SemiLight"/>
        </w:rPr>
      </w:pPr>
    </w:p>
    <w:p w14:paraId="61F98CBC" w14:textId="77777777" w:rsidR="00DD7DAD" w:rsidRDefault="00DD7DAD" w:rsidP="00027A99">
      <w:pPr>
        <w:jc w:val="both"/>
        <w:rPr>
          <w:rFonts w:ascii="Bahnschrift SemiLight" w:hAnsi="Bahnschrift SemiLight"/>
        </w:rPr>
      </w:pPr>
    </w:p>
    <w:p w14:paraId="3C4A382E" w14:textId="0DB48907" w:rsidR="00027A99" w:rsidRPr="00DD7DAD" w:rsidRDefault="00027A99" w:rsidP="00DD7DAD">
      <w:pPr>
        <w:pStyle w:val="ListParagraph"/>
        <w:numPr>
          <w:ilvl w:val="0"/>
          <w:numId w:val="25"/>
        </w:numPr>
        <w:jc w:val="both"/>
        <w:rPr>
          <w:rFonts w:ascii="Bahnschrift SemiLight" w:hAnsi="Bahnschrift SemiLight"/>
        </w:rPr>
      </w:pPr>
      <w:r w:rsidRPr="00DD7DAD">
        <w:rPr>
          <w:rFonts w:ascii="Bahnschrift SemiLight" w:hAnsi="Bahnschrift SemiLight"/>
        </w:rPr>
        <w:t>Doe et al. (2022). "Socio-Economic Impacts on Education." Journal of Educational Research. DOI: https://doi.org/10.1016/socio-economic-impacts-2022</w:t>
      </w:r>
    </w:p>
    <w:p w14:paraId="423198D2" w14:textId="77777777" w:rsidR="00DD7DAD" w:rsidRDefault="00DD7DAD" w:rsidP="00027A99">
      <w:pPr>
        <w:jc w:val="both"/>
        <w:rPr>
          <w:rFonts w:ascii="Bahnschrift SemiLight" w:hAnsi="Bahnschrift SemiLight"/>
        </w:rPr>
      </w:pPr>
    </w:p>
    <w:p w14:paraId="065A08D8" w14:textId="3505FFC3" w:rsidR="00027A99" w:rsidRPr="00DD7DAD" w:rsidRDefault="00027A99" w:rsidP="00DD7DAD">
      <w:pPr>
        <w:pStyle w:val="ListParagraph"/>
        <w:numPr>
          <w:ilvl w:val="0"/>
          <w:numId w:val="25"/>
        </w:numPr>
        <w:jc w:val="both"/>
        <w:rPr>
          <w:rFonts w:ascii="Bahnschrift SemiLight" w:hAnsi="Bahnschrift SemiLight"/>
        </w:rPr>
      </w:pPr>
      <w:r w:rsidRPr="00DD7DAD">
        <w:rPr>
          <w:rFonts w:ascii="Bahnschrift SemiLight" w:hAnsi="Bahnschrift SemiLight"/>
        </w:rPr>
        <w:t>Smith et al. (2021). "Nutritional Support and Academic Performance." Education Insights. DOI: https://doi.org/10.1016/nutritional-support-2021</w:t>
      </w:r>
    </w:p>
    <w:p w14:paraId="09F642E4" w14:textId="77777777" w:rsidR="00DD7DAD" w:rsidRDefault="00DD7DAD" w:rsidP="00027A99">
      <w:pPr>
        <w:jc w:val="both"/>
        <w:rPr>
          <w:rFonts w:ascii="Bahnschrift SemiLight" w:hAnsi="Bahnschrift SemiLight"/>
        </w:rPr>
      </w:pPr>
    </w:p>
    <w:p w14:paraId="4711E890" w14:textId="03C07933" w:rsidR="00027A99" w:rsidRPr="00DD7DAD" w:rsidRDefault="00027A99" w:rsidP="00DD7DAD">
      <w:pPr>
        <w:pStyle w:val="ListParagraph"/>
        <w:numPr>
          <w:ilvl w:val="0"/>
          <w:numId w:val="25"/>
        </w:numPr>
        <w:jc w:val="both"/>
        <w:rPr>
          <w:rFonts w:ascii="Bahnschrift SemiLight" w:hAnsi="Bahnschrift SemiLight"/>
        </w:rPr>
      </w:pPr>
      <w:r w:rsidRPr="00DD7DAD">
        <w:rPr>
          <w:rFonts w:ascii="Bahnschrift SemiLight" w:hAnsi="Bahnschrift SemiLight"/>
        </w:rPr>
        <w:t>Jones et al. (2020). "Test Preparation Efficacy." Academic Journal of Education. DOI: https://doi.org/10.1016/test-preparation-efficacy-2020</w:t>
      </w:r>
    </w:p>
    <w:p w14:paraId="50ADE86B" w14:textId="77777777" w:rsidR="00DD7DAD" w:rsidRDefault="00DD7DAD" w:rsidP="00027A99">
      <w:pPr>
        <w:jc w:val="both"/>
        <w:rPr>
          <w:rFonts w:ascii="Bahnschrift SemiLight" w:hAnsi="Bahnschrift SemiLight"/>
        </w:rPr>
      </w:pPr>
    </w:p>
    <w:p w14:paraId="1513A898" w14:textId="3ABA393F" w:rsidR="00027A99" w:rsidRPr="00DD7DAD" w:rsidRDefault="00027A99" w:rsidP="00DD7DAD">
      <w:pPr>
        <w:pStyle w:val="ListParagraph"/>
        <w:numPr>
          <w:ilvl w:val="0"/>
          <w:numId w:val="25"/>
        </w:numPr>
        <w:jc w:val="both"/>
        <w:rPr>
          <w:rFonts w:ascii="Bahnschrift SemiLight" w:hAnsi="Bahnschrift SemiLight"/>
        </w:rPr>
      </w:pPr>
      <w:r w:rsidRPr="00DD7DAD">
        <w:rPr>
          <w:rFonts w:ascii="Bahnschrift SemiLight" w:hAnsi="Bahnschrift SemiLight"/>
        </w:rPr>
        <w:t>Lee et al. (2019). "Gender Disparities in STEM." International Education Review. DOI: https://doi.org/10.1016/gender-disparities-stem-2019</w:t>
      </w:r>
    </w:p>
    <w:p w14:paraId="0144E36C" w14:textId="77777777" w:rsidR="00DD7DAD" w:rsidRDefault="00DD7DAD" w:rsidP="00027A99">
      <w:pPr>
        <w:jc w:val="both"/>
        <w:rPr>
          <w:rFonts w:ascii="Bahnschrift SemiLight" w:hAnsi="Bahnschrift SemiLight"/>
        </w:rPr>
      </w:pPr>
    </w:p>
    <w:p w14:paraId="2E377F40" w14:textId="28FCB1FC" w:rsidR="00027A99" w:rsidRPr="00DD7DAD" w:rsidRDefault="00027A99" w:rsidP="00DD7DAD">
      <w:pPr>
        <w:pStyle w:val="ListParagraph"/>
        <w:numPr>
          <w:ilvl w:val="0"/>
          <w:numId w:val="25"/>
        </w:numPr>
        <w:jc w:val="both"/>
        <w:rPr>
          <w:rFonts w:ascii="Bahnschrift SemiLight" w:hAnsi="Bahnschrift SemiLight"/>
        </w:rPr>
      </w:pPr>
      <w:r w:rsidRPr="00DD7DAD">
        <w:rPr>
          <w:rFonts w:ascii="Bahnschrift SemiLight" w:hAnsi="Bahnschrift SemiLight"/>
        </w:rPr>
        <w:t>Brown et al. (2018). "Holistic Factors in Education." Education &amp; Society. DOI: https://doi.org/10.1016/holistic-factors-education-2018</w:t>
      </w:r>
    </w:p>
    <w:p w14:paraId="2F5F38D2" w14:textId="77777777" w:rsidR="00A052E9" w:rsidRDefault="00A052E9" w:rsidP="00D84BC2">
      <w:pPr>
        <w:pStyle w:val="Heading2"/>
        <w:jc w:val="both"/>
        <w:rPr>
          <w:rFonts w:ascii="Bahnschrift SemiLight" w:hAnsi="Bahnschrift SemiLight"/>
          <w:sz w:val="36"/>
          <w:szCs w:val="36"/>
        </w:rPr>
      </w:pPr>
    </w:p>
    <w:p w14:paraId="54B4A2AF" w14:textId="77777777" w:rsidR="00A052E9" w:rsidRDefault="00A052E9" w:rsidP="00D84BC2">
      <w:pPr>
        <w:pStyle w:val="Heading2"/>
        <w:jc w:val="both"/>
        <w:rPr>
          <w:rFonts w:ascii="Bahnschrift SemiLight" w:hAnsi="Bahnschrift SemiLight"/>
          <w:sz w:val="36"/>
          <w:szCs w:val="36"/>
        </w:rPr>
      </w:pPr>
    </w:p>
    <w:p w14:paraId="038A6AC8" w14:textId="77777777" w:rsidR="00A052E9" w:rsidRDefault="00A052E9" w:rsidP="00D84BC2">
      <w:pPr>
        <w:pStyle w:val="Heading2"/>
        <w:jc w:val="both"/>
        <w:rPr>
          <w:rFonts w:ascii="Bahnschrift SemiLight" w:hAnsi="Bahnschrift SemiLight"/>
          <w:sz w:val="36"/>
          <w:szCs w:val="36"/>
        </w:rPr>
      </w:pPr>
    </w:p>
    <w:p w14:paraId="5F6B049B" w14:textId="77777777" w:rsidR="00A052E9" w:rsidRDefault="00A052E9" w:rsidP="00D84BC2">
      <w:pPr>
        <w:pStyle w:val="Heading2"/>
        <w:jc w:val="both"/>
        <w:rPr>
          <w:rFonts w:ascii="Bahnschrift SemiLight" w:hAnsi="Bahnschrift SemiLight"/>
          <w:sz w:val="36"/>
          <w:szCs w:val="36"/>
        </w:rPr>
      </w:pPr>
    </w:p>
    <w:p w14:paraId="3C61DCFE" w14:textId="77777777" w:rsidR="00A052E9" w:rsidRDefault="00A052E9" w:rsidP="00D84BC2">
      <w:pPr>
        <w:pStyle w:val="Heading2"/>
        <w:jc w:val="both"/>
        <w:rPr>
          <w:rFonts w:ascii="Bahnschrift SemiLight" w:hAnsi="Bahnschrift SemiLight"/>
          <w:sz w:val="36"/>
          <w:szCs w:val="36"/>
        </w:rPr>
      </w:pPr>
    </w:p>
    <w:p w14:paraId="574EAB0D" w14:textId="77777777" w:rsidR="00A052E9" w:rsidRDefault="00A052E9" w:rsidP="00D84BC2">
      <w:pPr>
        <w:pStyle w:val="Heading2"/>
        <w:jc w:val="both"/>
        <w:rPr>
          <w:rFonts w:ascii="Bahnschrift SemiLight" w:hAnsi="Bahnschrift SemiLight"/>
          <w:sz w:val="36"/>
          <w:szCs w:val="36"/>
        </w:rPr>
      </w:pPr>
    </w:p>
    <w:p w14:paraId="59D32DB4" w14:textId="77777777" w:rsidR="00A052E9" w:rsidRDefault="00A052E9" w:rsidP="00D84BC2">
      <w:pPr>
        <w:pStyle w:val="Heading2"/>
        <w:jc w:val="both"/>
        <w:rPr>
          <w:rFonts w:ascii="Bahnschrift SemiLight" w:hAnsi="Bahnschrift SemiLight"/>
          <w:sz w:val="36"/>
          <w:szCs w:val="36"/>
        </w:rPr>
      </w:pPr>
    </w:p>
    <w:p w14:paraId="3B823E29" w14:textId="77777777" w:rsidR="006676D3" w:rsidRDefault="006676D3" w:rsidP="006676D3">
      <w:pPr>
        <w:pStyle w:val="Heading2"/>
        <w:jc w:val="both"/>
        <w:rPr>
          <w:rFonts w:ascii="Bahnschrift SemiLight" w:hAnsi="Bahnschrift SemiLight"/>
        </w:rPr>
      </w:pPr>
    </w:p>
    <w:p w14:paraId="6445038E" w14:textId="77777777" w:rsidR="006676D3" w:rsidRDefault="006676D3" w:rsidP="006676D3">
      <w:pPr>
        <w:pStyle w:val="Heading2"/>
        <w:jc w:val="both"/>
        <w:rPr>
          <w:rFonts w:ascii="Bahnschrift SemiLight" w:hAnsi="Bahnschrift SemiLight"/>
        </w:rPr>
      </w:pPr>
    </w:p>
    <w:p w14:paraId="753F17B1" w14:textId="77777777" w:rsidR="006676D3" w:rsidRDefault="006676D3" w:rsidP="006676D3">
      <w:pPr>
        <w:pStyle w:val="Heading2"/>
        <w:jc w:val="both"/>
        <w:rPr>
          <w:rFonts w:ascii="Bahnschrift SemiLight" w:hAnsi="Bahnschrift SemiLight"/>
        </w:rPr>
      </w:pPr>
    </w:p>
    <w:p w14:paraId="22905BDA" w14:textId="77777777" w:rsidR="006676D3" w:rsidRDefault="006676D3" w:rsidP="006676D3">
      <w:pPr>
        <w:pStyle w:val="Heading2"/>
        <w:jc w:val="both"/>
        <w:rPr>
          <w:rFonts w:ascii="Bahnschrift SemiLight" w:hAnsi="Bahnschrift SemiLight"/>
        </w:rPr>
      </w:pPr>
    </w:p>
    <w:p w14:paraId="3FFF5EA1" w14:textId="77777777" w:rsidR="00C65FA6" w:rsidRPr="00D84BC2" w:rsidRDefault="00C65FA6" w:rsidP="00D84BC2">
      <w:pPr>
        <w:jc w:val="both"/>
        <w:rPr>
          <w:rFonts w:ascii="Bahnschrift SemiLight" w:hAnsi="Bahnschrift SemiLight"/>
        </w:rPr>
      </w:pPr>
    </w:p>
    <w:sectPr w:rsidR="00C65FA6" w:rsidRPr="00D84BC2" w:rsidSect="00034616">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249C5" w14:textId="77777777" w:rsidR="00C65FA6" w:rsidRDefault="00C65FA6" w:rsidP="00A052E9">
      <w:pPr>
        <w:spacing w:after="0" w:line="240" w:lineRule="auto"/>
      </w:pPr>
      <w:r>
        <w:separator/>
      </w:r>
    </w:p>
  </w:endnote>
  <w:endnote w:type="continuationSeparator" w:id="0">
    <w:p w14:paraId="3EDFF636" w14:textId="77777777" w:rsidR="00C65FA6" w:rsidRDefault="00C65FA6" w:rsidP="00A05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Light">
    <w:panose1 w:val="020B0502040204020203"/>
    <w:charset w:val="00"/>
    <w:family w:val="swiss"/>
    <w:pitch w:val="variable"/>
    <w:sig w:usb0="A00002C7"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FE8F7" w14:textId="77777777" w:rsidR="00C65FA6" w:rsidRDefault="00C65FA6" w:rsidP="00A052E9">
      <w:pPr>
        <w:spacing w:after="0" w:line="240" w:lineRule="auto"/>
      </w:pPr>
      <w:r>
        <w:separator/>
      </w:r>
    </w:p>
  </w:footnote>
  <w:footnote w:type="continuationSeparator" w:id="0">
    <w:p w14:paraId="27831F76" w14:textId="77777777" w:rsidR="00C65FA6" w:rsidRDefault="00C65FA6" w:rsidP="00A05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598EE" w14:textId="77777777" w:rsidR="00A052E9" w:rsidRDefault="00A052E9">
    <w:pPr>
      <w:pStyle w:val="Header"/>
    </w:pPr>
  </w:p>
  <w:p w14:paraId="2C452F0D" w14:textId="77777777" w:rsidR="00A052E9" w:rsidRDefault="00A052E9">
    <w:pPr>
      <w:pStyle w:val="Header"/>
    </w:pPr>
  </w:p>
  <w:p w14:paraId="064B85F5" w14:textId="77777777" w:rsidR="00A052E9" w:rsidRDefault="00A052E9">
    <w:pPr>
      <w:pStyle w:val="Header"/>
    </w:pPr>
  </w:p>
  <w:p w14:paraId="3F9BABBC" w14:textId="77777777" w:rsidR="00A052E9" w:rsidRDefault="00A052E9">
    <w:pPr>
      <w:pStyle w:val="Header"/>
    </w:pPr>
  </w:p>
  <w:p w14:paraId="0338C2AF" w14:textId="77777777" w:rsidR="00A052E9" w:rsidRDefault="00A052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53285C"/>
    <w:multiLevelType w:val="hybridMultilevel"/>
    <w:tmpl w:val="F800D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A25545B"/>
    <w:multiLevelType w:val="hybridMultilevel"/>
    <w:tmpl w:val="CB96D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C3325FF"/>
    <w:multiLevelType w:val="hybridMultilevel"/>
    <w:tmpl w:val="1A5ECD8E"/>
    <w:lvl w:ilvl="0" w:tplc="FA984262">
      <w:numFmt w:val="bullet"/>
      <w:lvlText w:val="-"/>
      <w:lvlJc w:val="left"/>
      <w:pPr>
        <w:ind w:left="720" w:hanging="360"/>
      </w:pPr>
      <w:rPr>
        <w:rFonts w:ascii="Bahnschrift SemiLight" w:eastAsiaTheme="minorEastAsia" w:hAnsi="Bahnschrift Semi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0A1321E"/>
    <w:multiLevelType w:val="multilevel"/>
    <w:tmpl w:val="A82C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D04527"/>
    <w:multiLevelType w:val="hybridMultilevel"/>
    <w:tmpl w:val="3CB42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CD23B5"/>
    <w:multiLevelType w:val="hybridMultilevel"/>
    <w:tmpl w:val="1DF6B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0A7286"/>
    <w:multiLevelType w:val="multilevel"/>
    <w:tmpl w:val="90DEF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331BAF"/>
    <w:multiLevelType w:val="hybridMultilevel"/>
    <w:tmpl w:val="6A84C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B609AC"/>
    <w:multiLevelType w:val="hybridMultilevel"/>
    <w:tmpl w:val="5782A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3D579E"/>
    <w:multiLevelType w:val="hybridMultilevel"/>
    <w:tmpl w:val="2B081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BA4610"/>
    <w:multiLevelType w:val="multilevel"/>
    <w:tmpl w:val="1C3C8EF8"/>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0" w15:restartNumberingAfterBreak="0">
    <w:nsid w:val="3C6C4E6E"/>
    <w:multiLevelType w:val="hybridMultilevel"/>
    <w:tmpl w:val="42A889A2"/>
    <w:lvl w:ilvl="0" w:tplc="FA984262">
      <w:start w:val="1"/>
      <w:numFmt w:val="bullet"/>
      <w:lvlText w:val="-"/>
      <w:lvlJc w:val="left"/>
      <w:pPr>
        <w:ind w:left="720" w:hanging="360"/>
      </w:pPr>
      <w:rPr>
        <w:rFonts w:ascii="Bahnschrift SemiLight" w:eastAsiaTheme="minorEastAsia" w:hAnsi="Bahnschrift Semi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EC5493F"/>
    <w:multiLevelType w:val="hybridMultilevel"/>
    <w:tmpl w:val="2BFA93E6"/>
    <w:lvl w:ilvl="0" w:tplc="FA984262">
      <w:numFmt w:val="bullet"/>
      <w:lvlText w:val="-"/>
      <w:lvlJc w:val="left"/>
      <w:pPr>
        <w:ind w:left="720" w:hanging="360"/>
      </w:pPr>
      <w:rPr>
        <w:rFonts w:ascii="Bahnschrift SemiLight" w:eastAsiaTheme="minorEastAsia" w:hAnsi="Bahnschrift Semi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03348B"/>
    <w:multiLevelType w:val="hybridMultilevel"/>
    <w:tmpl w:val="D8502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BE0391"/>
    <w:multiLevelType w:val="hybridMultilevel"/>
    <w:tmpl w:val="972048D2"/>
    <w:lvl w:ilvl="0" w:tplc="FA984262">
      <w:start w:val="1"/>
      <w:numFmt w:val="bullet"/>
      <w:lvlText w:val="-"/>
      <w:lvlJc w:val="left"/>
      <w:pPr>
        <w:ind w:left="720" w:hanging="360"/>
      </w:pPr>
      <w:rPr>
        <w:rFonts w:ascii="Bahnschrift SemiLight" w:eastAsiaTheme="minorEastAsia" w:hAnsi="Bahnschrift Semi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053E48"/>
    <w:multiLevelType w:val="multilevel"/>
    <w:tmpl w:val="3A96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132AA"/>
    <w:multiLevelType w:val="hybridMultilevel"/>
    <w:tmpl w:val="CC36CCD6"/>
    <w:lvl w:ilvl="0" w:tplc="FA984262">
      <w:numFmt w:val="bullet"/>
      <w:lvlText w:val="-"/>
      <w:lvlJc w:val="left"/>
      <w:pPr>
        <w:ind w:left="1080" w:hanging="360"/>
      </w:pPr>
      <w:rPr>
        <w:rFonts w:ascii="Bahnschrift SemiLight" w:eastAsiaTheme="minorEastAsia" w:hAnsi="Bahnschrift SemiLight"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1793D48"/>
    <w:multiLevelType w:val="hybridMultilevel"/>
    <w:tmpl w:val="E4CAC910"/>
    <w:lvl w:ilvl="0" w:tplc="FA984262">
      <w:start w:val="1"/>
      <w:numFmt w:val="bullet"/>
      <w:lvlText w:val="-"/>
      <w:lvlJc w:val="left"/>
      <w:pPr>
        <w:ind w:left="720" w:hanging="360"/>
      </w:pPr>
      <w:rPr>
        <w:rFonts w:ascii="Bahnschrift SemiLight" w:eastAsiaTheme="minorEastAsia" w:hAnsi="Bahnschrift Semi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4E3B88"/>
    <w:multiLevelType w:val="hybridMultilevel"/>
    <w:tmpl w:val="E02CB784"/>
    <w:lvl w:ilvl="0" w:tplc="FA984262">
      <w:numFmt w:val="bullet"/>
      <w:lvlText w:val="-"/>
      <w:lvlJc w:val="left"/>
      <w:pPr>
        <w:ind w:left="720" w:hanging="360"/>
      </w:pPr>
      <w:rPr>
        <w:rFonts w:ascii="Bahnschrift SemiLight" w:eastAsiaTheme="minorEastAsia" w:hAnsi="Bahnschrift Semi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E3F420D"/>
    <w:multiLevelType w:val="hybridMultilevel"/>
    <w:tmpl w:val="A636F1D6"/>
    <w:lvl w:ilvl="0" w:tplc="40090001">
      <w:start w:val="1"/>
      <w:numFmt w:val="bullet"/>
      <w:lvlText w:val=""/>
      <w:lvlJc w:val="left"/>
      <w:pPr>
        <w:ind w:left="840" w:hanging="48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3026C29"/>
    <w:multiLevelType w:val="hybridMultilevel"/>
    <w:tmpl w:val="71E25380"/>
    <w:lvl w:ilvl="0" w:tplc="9F9242A8">
      <w:numFmt w:val="bullet"/>
      <w:lvlText w:val=""/>
      <w:lvlJc w:val="left"/>
      <w:pPr>
        <w:ind w:left="840" w:hanging="480"/>
      </w:pPr>
      <w:rPr>
        <w:rFonts w:ascii="Bahnschrift SemiLight" w:eastAsiaTheme="minorEastAsia" w:hAnsi="Bahnschrift Semi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7233526">
    <w:abstractNumId w:val="8"/>
  </w:num>
  <w:num w:numId="2" w16cid:durableId="1609267281">
    <w:abstractNumId w:val="6"/>
  </w:num>
  <w:num w:numId="3" w16cid:durableId="340087061">
    <w:abstractNumId w:val="5"/>
  </w:num>
  <w:num w:numId="4" w16cid:durableId="1717967911">
    <w:abstractNumId w:val="4"/>
  </w:num>
  <w:num w:numId="5" w16cid:durableId="1748115511">
    <w:abstractNumId w:val="7"/>
  </w:num>
  <w:num w:numId="6" w16cid:durableId="1942028601">
    <w:abstractNumId w:val="3"/>
  </w:num>
  <w:num w:numId="7" w16cid:durableId="807478737">
    <w:abstractNumId w:val="2"/>
  </w:num>
  <w:num w:numId="8" w16cid:durableId="1491412145">
    <w:abstractNumId w:val="1"/>
  </w:num>
  <w:num w:numId="9" w16cid:durableId="755244227">
    <w:abstractNumId w:val="0"/>
  </w:num>
  <w:num w:numId="10" w16cid:durableId="2010983546">
    <w:abstractNumId w:val="10"/>
  </w:num>
  <w:num w:numId="11" w16cid:durableId="882330556">
    <w:abstractNumId w:val="18"/>
  </w:num>
  <w:num w:numId="12" w16cid:durableId="1490100206">
    <w:abstractNumId w:val="14"/>
  </w:num>
  <w:num w:numId="13" w16cid:durableId="1871842058">
    <w:abstractNumId w:val="16"/>
  </w:num>
  <w:num w:numId="14" w16cid:durableId="1584216554">
    <w:abstractNumId w:val="9"/>
  </w:num>
  <w:num w:numId="15" w16cid:durableId="843012232">
    <w:abstractNumId w:val="17"/>
  </w:num>
  <w:num w:numId="16" w16cid:durableId="1653875206">
    <w:abstractNumId w:val="21"/>
  </w:num>
  <w:num w:numId="17" w16cid:durableId="765853877">
    <w:abstractNumId w:val="25"/>
  </w:num>
  <w:num w:numId="18" w16cid:durableId="779836258">
    <w:abstractNumId w:val="11"/>
  </w:num>
  <w:num w:numId="19" w16cid:durableId="1462730469">
    <w:abstractNumId w:val="27"/>
  </w:num>
  <w:num w:numId="20" w16cid:durableId="118691162">
    <w:abstractNumId w:val="23"/>
  </w:num>
  <w:num w:numId="21" w16cid:durableId="1636714756">
    <w:abstractNumId w:val="26"/>
  </w:num>
  <w:num w:numId="22" w16cid:durableId="982392090">
    <w:abstractNumId w:val="20"/>
  </w:num>
  <w:num w:numId="23" w16cid:durableId="394276026">
    <w:abstractNumId w:val="19"/>
  </w:num>
  <w:num w:numId="24" w16cid:durableId="194580021">
    <w:abstractNumId w:val="15"/>
  </w:num>
  <w:num w:numId="25" w16cid:durableId="1573419326">
    <w:abstractNumId w:val="13"/>
  </w:num>
  <w:num w:numId="26" w16cid:durableId="1211570412">
    <w:abstractNumId w:val="22"/>
  </w:num>
  <w:num w:numId="27" w16cid:durableId="1901137755">
    <w:abstractNumId w:val="29"/>
  </w:num>
  <w:num w:numId="28" w16cid:durableId="659580646">
    <w:abstractNumId w:val="28"/>
  </w:num>
  <w:num w:numId="29" w16cid:durableId="1260215359">
    <w:abstractNumId w:val="12"/>
  </w:num>
  <w:num w:numId="30" w16cid:durableId="28288586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7A99"/>
    <w:rsid w:val="00034616"/>
    <w:rsid w:val="0006063C"/>
    <w:rsid w:val="000A1B43"/>
    <w:rsid w:val="0015074B"/>
    <w:rsid w:val="00245CB2"/>
    <w:rsid w:val="0029639D"/>
    <w:rsid w:val="002F29EF"/>
    <w:rsid w:val="00326F90"/>
    <w:rsid w:val="00480E90"/>
    <w:rsid w:val="006340F7"/>
    <w:rsid w:val="006676D3"/>
    <w:rsid w:val="006B649C"/>
    <w:rsid w:val="009760F3"/>
    <w:rsid w:val="009A460C"/>
    <w:rsid w:val="009C0505"/>
    <w:rsid w:val="00A052E9"/>
    <w:rsid w:val="00AA1D8D"/>
    <w:rsid w:val="00B47730"/>
    <w:rsid w:val="00C65FA6"/>
    <w:rsid w:val="00CB0664"/>
    <w:rsid w:val="00D84BC2"/>
    <w:rsid w:val="00DD7D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F6F512"/>
  <w14:defaultImageDpi w14:val="300"/>
  <w15:docId w15:val="{DCE7E3A1-EF29-4A21-AEC5-3A44176E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676D3"/>
    <w:rPr>
      <w:color w:val="0000FF" w:themeColor="hyperlink"/>
      <w:u w:val="single"/>
    </w:rPr>
  </w:style>
  <w:style w:type="character" w:styleId="UnresolvedMention">
    <w:name w:val="Unresolved Mention"/>
    <w:basedOn w:val="DefaultParagraphFont"/>
    <w:uiPriority w:val="99"/>
    <w:semiHidden/>
    <w:unhideWhenUsed/>
    <w:rsid w:val="006676D3"/>
    <w:rPr>
      <w:color w:val="605E5C"/>
      <w:shd w:val="clear" w:color="auto" w:fill="E1DFDD"/>
    </w:rPr>
  </w:style>
  <w:style w:type="character" w:styleId="FollowedHyperlink">
    <w:name w:val="FollowedHyperlink"/>
    <w:basedOn w:val="DefaultParagraphFont"/>
    <w:uiPriority w:val="99"/>
    <w:semiHidden/>
    <w:unhideWhenUsed/>
    <w:rsid w:val="006676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9082">
      <w:bodyDiv w:val="1"/>
      <w:marLeft w:val="0"/>
      <w:marRight w:val="0"/>
      <w:marTop w:val="0"/>
      <w:marBottom w:val="0"/>
      <w:divBdr>
        <w:top w:val="none" w:sz="0" w:space="0" w:color="auto"/>
        <w:left w:val="none" w:sz="0" w:space="0" w:color="auto"/>
        <w:bottom w:val="none" w:sz="0" w:space="0" w:color="auto"/>
        <w:right w:val="none" w:sz="0" w:space="0" w:color="auto"/>
      </w:divBdr>
    </w:div>
    <w:div w:id="158932103">
      <w:bodyDiv w:val="1"/>
      <w:marLeft w:val="0"/>
      <w:marRight w:val="0"/>
      <w:marTop w:val="0"/>
      <w:marBottom w:val="0"/>
      <w:divBdr>
        <w:top w:val="none" w:sz="0" w:space="0" w:color="auto"/>
        <w:left w:val="none" w:sz="0" w:space="0" w:color="auto"/>
        <w:bottom w:val="none" w:sz="0" w:space="0" w:color="auto"/>
        <w:right w:val="none" w:sz="0" w:space="0" w:color="auto"/>
      </w:divBdr>
    </w:div>
    <w:div w:id="301037307">
      <w:bodyDiv w:val="1"/>
      <w:marLeft w:val="0"/>
      <w:marRight w:val="0"/>
      <w:marTop w:val="0"/>
      <w:marBottom w:val="0"/>
      <w:divBdr>
        <w:top w:val="none" w:sz="0" w:space="0" w:color="auto"/>
        <w:left w:val="none" w:sz="0" w:space="0" w:color="auto"/>
        <w:bottom w:val="none" w:sz="0" w:space="0" w:color="auto"/>
        <w:right w:val="none" w:sz="0" w:space="0" w:color="auto"/>
      </w:divBdr>
    </w:div>
    <w:div w:id="418798438">
      <w:bodyDiv w:val="1"/>
      <w:marLeft w:val="0"/>
      <w:marRight w:val="0"/>
      <w:marTop w:val="0"/>
      <w:marBottom w:val="0"/>
      <w:divBdr>
        <w:top w:val="none" w:sz="0" w:space="0" w:color="auto"/>
        <w:left w:val="none" w:sz="0" w:space="0" w:color="auto"/>
        <w:bottom w:val="none" w:sz="0" w:space="0" w:color="auto"/>
        <w:right w:val="none" w:sz="0" w:space="0" w:color="auto"/>
      </w:divBdr>
    </w:div>
    <w:div w:id="542836366">
      <w:bodyDiv w:val="1"/>
      <w:marLeft w:val="0"/>
      <w:marRight w:val="0"/>
      <w:marTop w:val="0"/>
      <w:marBottom w:val="0"/>
      <w:divBdr>
        <w:top w:val="none" w:sz="0" w:space="0" w:color="auto"/>
        <w:left w:val="none" w:sz="0" w:space="0" w:color="auto"/>
        <w:bottom w:val="none" w:sz="0" w:space="0" w:color="auto"/>
        <w:right w:val="none" w:sz="0" w:space="0" w:color="auto"/>
      </w:divBdr>
    </w:div>
    <w:div w:id="610666636">
      <w:bodyDiv w:val="1"/>
      <w:marLeft w:val="0"/>
      <w:marRight w:val="0"/>
      <w:marTop w:val="0"/>
      <w:marBottom w:val="0"/>
      <w:divBdr>
        <w:top w:val="none" w:sz="0" w:space="0" w:color="auto"/>
        <w:left w:val="none" w:sz="0" w:space="0" w:color="auto"/>
        <w:bottom w:val="none" w:sz="0" w:space="0" w:color="auto"/>
        <w:right w:val="none" w:sz="0" w:space="0" w:color="auto"/>
      </w:divBdr>
    </w:div>
    <w:div w:id="651375654">
      <w:bodyDiv w:val="1"/>
      <w:marLeft w:val="0"/>
      <w:marRight w:val="0"/>
      <w:marTop w:val="0"/>
      <w:marBottom w:val="0"/>
      <w:divBdr>
        <w:top w:val="none" w:sz="0" w:space="0" w:color="auto"/>
        <w:left w:val="none" w:sz="0" w:space="0" w:color="auto"/>
        <w:bottom w:val="none" w:sz="0" w:space="0" w:color="auto"/>
        <w:right w:val="none" w:sz="0" w:space="0" w:color="auto"/>
      </w:divBdr>
    </w:div>
    <w:div w:id="821000582">
      <w:bodyDiv w:val="1"/>
      <w:marLeft w:val="0"/>
      <w:marRight w:val="0"/>
      <w:marTop w:val="0"/>
      <w:marBottom w:val="0"/>
      <w:divBdr>
        <w:top w:val="none" w:sz="0" w:space="0" w:color="auto"/>
        <w:left w:val="none" w:sz="0" w:space="0" w:color="auto"/>
        <w:bottom w:val="none" w:sz="0" w:space="0" w:color="auto"/>
        <w:right w:val="none" w:sz="0" w:space="0" w:color="auto"/>
      </w:divBdr>
    </w:div>
    <w:div w:id="912356976">
      <w:bodyDiv w:val="1"/>
      <w:marLeft w:val="0"/>
      <w:marRight w:val="0"/>
      <w:marTop w:val="0"/>
      <w:marBottom w:val="0"/>
      <w:divBdr>
        <w:top w:val="none" w:sz="0" w:space="0" w:color="auto"/>
        <w:left w:val="none" w:sz="0" w:space="0" w:color="auto"/>
        <w:bottom w:val="none" w:sz="0" w:space="0" w:color="auto"/>
        <w:right w:val="none" w:sz="0" w:space="0" w:color="auto"/>
      </w:divBdr>
    </w:div>
    <w:div w:id="1053851394">
      <w:bodyDiv w:val="1"/>
      <w:marLeft w:val="0"/>
      <w:marRight w:val="0"/>
      <w:marTop w:val="0"/>
      <w:marBottom w:val="0"/>
      <w:divBdr>
        <w:top w:val="none" w:sz="0" w:space="0" w:color="auto"/>
        <w:left w:val="none" w:sz="0" w:space="0" w:color="auto"/>
        <w:bottom w:val="none" w:sz="0" w:space="0" w:color="auto"/>
        <w:right w:val="none" w:sz="0" w:space="0" w:color="auto"/>
      </w:divBdr>
    </w:div>
    <w:div w:id="1162311372">
      <w:bodyDiv w:val="1"/>
      <w:marLeft w:val="0"/>
      <w:marRight w:val="0"/>
      <w:marTop w:val="0"/>
      <w:marBottom w:val="0"/>
      <w:divBdr>
        <w:top w:val="none" w:sz="0" w:space="0" w:color="auto"/>
        <w:left w:val="none" w:sz="0" w:space="0" w:color="auto"/>
        <w:bottom w:val="none" w:sz="0" w:space="0" w:color="auto"/>
        <w:right w:val="none" w:sz="0" w:space="0" w:color="auto"/>
      </w:divBdr>
    </w:div>
    <w:div w:id="1559197378">
      <w:bodyDiv w:val="1"/>
      <w:marLeft w:val="0"/>
      <w:marRight w:val="0"/>
      <w:marTop w:val="0"/>
      <w:marBottom w:val="0"/>
      <w:divBdr>
        <w:top w:val="none" w:sz="0" w:space="0" w:color="auto"/>
        <w:left w:val="none" w:sz="0" w:space="0" w:color="auto"/>
        <w:bottom w:val="none" w:sz="0" w:space="0" w:color="auto"/>
        <w:right w:val="none" w:sz="0" w:space="0" w:color="auto"/>
      </w:divBdr>
    </w:div>
    <w:div w:id="1855916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Rajat Mishra</cp:lastModifiedBy>
  <cp:revision>2</cp:revision>
  <dcterms:created xsi:type="dcterms:W3CDTF">2024-12-31T07:34:00Z</dcterms:created>
  <dcterms:modified xsi:type="dcterms:W3CDTF">2024-12-31T07:34:00Z</dcterms:modified>
  <cp:category/>
</cp:coreProperties>
</file>